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9A0E1" w14:textId="77777777" w:rsidR="00AE1F78" w:rsidRPr="00876AF1" w:rsidRDefault="006E14C8" w:rsidP="00D81FBE">
      <w:pPr>
        <w:ind w:left="-284"/>
        <w:rPr>
          <w:rFonts w:ascii="Georgia" w:hAnsi="Georgia"/>
        </w:rPr>
      </w:pPr>
      <w:bookmarkStart w:id="0" w:name="_GoBack"/>
      <w:bookmarkEnd w:id="0"/>
      <w:r>
        <w:rPr>
          <w:rFonts w:ascii="Georgia" w:hAnsi="Georgia"/>
          <w:noProof/>
        </w:rPr>
        <w:drawing>
          <wp:inline distT="0" distB="0" distL="0" distR="0" wp14:anchorId="2E227000" wp14:editId="7A2F82DE">
            <wp:extent cx="6393180" cy="19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180" cy="190500"/>
                    </a:xfrm>
                    <a:prstGeom prst="rect">
                      <a:avLst/>
                    </a:prstGeom>
                    <a:noFill/>
                    <a:ln>
                      <a:noFill/>
                    </a:ln>
                  </pic:spPr>
                </pic:pic>
              </a:graphicData>
            </a:graphic>
          </wp:inline>
        </w:drawing>
      </w:r>
    </w:p>
    <w:p w14:paraId="2BCDCB5B" w14:textId="77777777" w:rsidR="00E21CDC" w:rsidRDefault="00E21CDC" w:rsidP="00827D51">
      <w:pPr>
        <w:tabs>
          <w:tab w:val="left" w:pos="1560"/>
        </w:tabs>
        <w:ind w:left="1560" w:right="403" w:hanging="1702"/>
        <w:jc w:val="center"/>
        <w:rPr>
          <w:rFonts w:ascii="Georgia" w:eastAsia="Georgia" w:hAnsi="Georgia" w:cs="Georgia"/>
          <w:iCs/>
          <w:color w:val="17365D"/>
          <w:sz w:val="28"/>
        </w:rPr>
      </w:pPr>
    </w:p>
    <w:p w14:paraId="10FF1FF4" w14:textId="77777777" w:rsidR="00827D51" w:rsidRPr="00AE1F78" w:rsidRDefault="00827D51" w:rsidP="00827D51">
      <w:pPr>
        <w:tabs>
          <w:tab w:val="left" w:pos="1560"/>
        </w:tabs>
        <w:ind w:left="1560" w:right="403" w:hanging="1702"/>
        <w:jc w:val="center"/>
        <w:rPr>
          <w:rFonts w:ascii="Georgia" w:eastAsia="Georgia" w:hAnsi="Georgia" w:cs="Georgia"/>
          <w:iCs/>
          <w:color w:val="17365D"/>
          <w:sz w:val="28"/>
        </w:rPr>
      </w:pPr>
      <w:r w:rsidRPr="00AE1F78">
        <w:rPr>
          <w:rFonts w:ascii="Georgia" w:eastAsia="Georgia" w:hAnsi="Georgia" w:cs="Georgia"/>
          <w:iCs/>
          <w:color w:val="17365D"/>
          <w:sz w:val="28"/>
        </w:rPr>
        <w:t>KUNAL NANDA</w:t>
      </w:r>
    </w:p>
    <w:p w14:paraId="26798878" w14:textId="77777777" w:rsidR="00827D51" w:rsidRPr="00AE1F78" w:rsidRDefault="008D7CB3" w:rsidP="00827D51">
      <w:pPr>
        <w:tabs>
          <w:tab w:val="left" w:pos="1560"/>
        </w:tabs>
        <w:ind w:left="1560" w:right="403" w:hanging="1702"/>
        <w:jc w:val="center"/>
        <w:rPr>
          <w:rFonts w:ascii="Georgia" w:eastAsia="Georgia" w:hAnsi="Georgia" w:cs="Georgia"/>
          <w:i/>
          <w:iCs/>
          <w:color w:val="17365D"/>
          <w:sz w:val="28"/>
        </w:rPr>
      </w:pPr>
      <w:r>
        <w:rPr>
          <w:rFonts w:ascii="Georgia" w:eastAsia="Georgia" w:hAnsi="Georgia" w:cs="Georgia"/>
          <w:i/>
          <w:iCs/>
          <w:color w:val="17365D"/>
          <w:sz w:val="28"/>
        </w:rPr>
        <w:t>DevOps</w:t>
      </w:r>
      <w:r w:rsidR="003709A5">
        <w:rPr>
          <w:rFonts w:ascii="Georgia" w:eastAsia="Georgia" w:hAnsi="Georgia" w:cs="Georgia"/>
          <w:i/>
          <w:iCs/>
          <w:color w:val="17365D"/>
          <w:sz w:val="28"/>
        </w:rPr>
        <w:t>/Cloud</w:t>
      </w:r>
      <w:r>
        <w:rPr>
          <w:rFonts w:ascii="Georgia" w:eastAsia="Georgia" w:hAnsi="Georgia" w:cs="Georgia"/>
          <w:i/>
          <w:iCs/>
          <w:color w:val="17365D"/>
          <w:sz w:val="28"/>
        </w:rPr>
        <w:t xml:space="preserve"> Engineer</w:t>
      </w:r>
    </w:p>
    <w:p w14:paraId="1F75193F" w14:textId="77777777" w:rsidR="00827D51" w:rsidRPr="00AE1F78" w:rsidRDefault="00827D51" w:rsidP="00827D51">
      <w:pPr>
        <w:tabs>
          <w:tab w:val="left" w:pos="1560"/>
        </w:tabs>
        <w:ind w:left="1560" w:right="403" w:hanging="1702"/>
        <w:jc w:val="center"/>
        <w:rPr>
          <w:rFonts w:ascii="Georgia" w:eastAsia="Georgia" w:hAnsi="Georgia" w:cs="Georgia"/>
          <w:iCs/>
          <w:color w:val="17365D"/>
          <w:sz w:val="20"/>
        </w:rPr>
      </w:pPr>
      <w:r w:rsidRPr="00AE1F78">
        <w:rPr>
          <w:rFonts w:ascii="Georgia" w:eastAsia="Georgia" w:hAnsi="Georgia" w:cs="Georgia"/>
          <w:iCs/>
          <w:color w:val="17365D"/>
          <w:sz w:val="20"/>
        </w:rPr>
        <w:t>0425 865 098</w:t>
      </w:r>
    </w:p>
    <w:p w14:paraId="6A563B75" w14:textId="77777777" w:rsidR="00827D51" w:rsidRPr="00AE1F78" w:rsidRDefault="008D7CB3" w:rsidP="00827D51">
      <w:pPr>
        <w:tabs>
          <w:tab w:val="left" w:pos="1560"/>
        </w:tabs>
        <w:ind w:left="1560" w:right="403" w:hanging="1702"/>
        <w:jc w:val="center"/>
        <w:rPr>
          <w:rFonts w:ascii="Georgia" w:eastAsia="Georgia" w:hAnsi="Georgia" w:cs="Georgia"/>
          <w:i/>
          <w:iCs/>
          <w:color w:val="17365D"/>
          <w:sz w:val="20"/>
        </w:rPr>
      </w:pPr>
      <w:r>
        <w:rPr>
          <w:rFonts w:ascii="Georgia" w:eastAsia="Georgia" w:hAnsi="Georgia" w:cs="Georgia"/>
          <w:iCs/>
          <w:color w:val="17365D"/>
          <w:sz w:val="20"/>
        </w:rPr>
        <w:t>kunal.nanda@outlook.com</w:t>
      </w:r>
    </w:p>
    <w:p w14:paraId="0933F2D7" w14:textId="77777777" w:rsidR="00827D51" w:rsidRPr="00827D51" w:rsidRDefault="006E14C8" w:rsidP="00F33905">
      <w:pPr>
        <w:tabs>
          <w:tab w:val="left" w:pos="1560"/>
        </w:tabs>
        <w:ind w:left="1560" w:right="403" w:hanging="1844"/>
        <w:rPr>
          <w:rFonts w:ascii="Georgia" w:eastAsia="Georgia" w:hAnsi="Georgia" w:cs="Georgia"/>
          <w:iCs/>
          <w:sz w:val="20"/>
        </w:rPr>
      </w:pPr>
      <w:r>
        <w:rPr>
          <w:rFonts w:ascii="Georgia" w:hAnsi="Georgia"/>
          <w:noProof/>
          <w:sz w:val="20"/>
        </w:rPr>
        <w:drawing>
          <wp:inline distT="0" distB="0" distL="0" distR="0" wp14:anchorId="0BBC7ACF" wp14:editId="58C009ED">
            <wp:extent cx="6393180" cy="228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22860"/>
                    </a:xfrm>
                    <a:prstGeom prst="rect">
                      <a:avLst/>
                    </a:prstGeom>
                    <a:noFill/>
                    <a:ln>
                      <a:noFill/>
                    </a:ln>
                  </pic:spPr>
                </pic:pic>
              </a:graphicData>
            </a:graphic>
          </wp:inline>
        </w:drawing>
      </w:r>
    </w:p>
    <w:p w14:paraId="28F7D4D5" w14:textId="77777777" w:rsidR="00827D51" w:rsidRPr="00827D51" w:rsidRDefault="00827D51" w:rsidP="00CF6995">
      <w:pPr>
        <w:tabs>
          <w:tab w:val="left" w:pos="1560"/>
        </w:tabs>
        <w:ind w:left="1560" w:right="403" w:hanging="1702"/>
        <w:rPr>
          <w:rFonts w:ascii="Georgia" w:eastAsia="Georgia" w:hAnsi="Georgia" w:cs="Georgia"/>
          <w:iCs/>
          <w:sz w:val="20"/>
        </w:rPr>
      </w:pPr>
    </w:p>
    <w:p w14:paraId="46ACC818" w14:textId="77777777" w:rsidR="006C741A" w:rsidRDefault="00AE1F78" w:rsidP="00CF6995">
      <w:pPr>
        <w:tabs>
          <w:tab w:val="left" w:pos="1560"/>
        </w:tabs>
        <w:ind w:left="1560" w:right="403" w:hanging="1702"/>
        <w:rPr>
          <w:rFonts w:ascii="Georgia" w:eastAsia="Georgia" w:hAnsi="Georgia" w:cs="Georgia"/>
          <w:sz w:val="20"/>
        </w:rPr>
      </w:pPr>
      <w:r w:rsidRPr="00876AF1">
        <w:rPr>
          <w:rFonts w:ascii="Georgia" w:eastAsia="Georgia" w:hAnsi="Georgia" w:cs="Georgia"/>
          <w:i/>
          <w:iCs/>
          <w:sz w:val="20"/>
        </w:rPr>
        <w:t>Profile</w:t>
      </w:r>
      <w:r w:rsidRPr="00876AF1">
        <w:rPr>
          <w:rFonts w:ascii="Georgia" w:eastAsia="Georgia" w:hAnsi="Georgia" w:cs="Georgia"/>
          <w:i/>
          <w:iCs/>
          <w:sz w:val="20"/>
        </w:rPr>
        <w:tab/>
      </w:r>
      <w:r w:rsidR="00EC3288" w:rsidRPr="00EC3288">
        <w:rPr>
          <w:rFonts w:ascii="Georgia" w:eastAsia="Georgia" w:hAnsi="Georgia" w:cs="Georgia"/>
          <w:iCs/>
          <w:sz w:val="20"/>
        </w:rPr>
        <w:t>I am a</w:t>
      </w:r>
      <w:r w:rsidR="00EC3288">
        <w:rPr>
          <w:rFonts w:ascii="Georgia" w:eastAsia="Georgia" w:hAnsi="Georgia" w:cs="Georgia"/>
          <w:i/>
          <w:iCs/>
          <w:sz w:val="20"/>
        </w:rPr>
        <w:t xml:space="preserve"> </w:t>
      </w:r>
      <w:r w:rsidR="00EC3288">
        <w:rPr>
          <w:rFonts w:ascii="Georgia" w:eastAsia="Georgia" w:hAnsi="Georgia" w:cs="Georgia"/>
          <w:sz w:val="20"/>
        </w:rPr>
        <w:t>h</w:t>
      </w:r>
      <w:r w:rsidR="00876AF1" w:rsidRPr="00876AF1">
        <w:rPr>
          <w:rFonts w:ascii="Georgia" w:eastAsia="Georgia" w:hAnsi="Georgia" w:cs="Georgia"/>
          <w:sz w:val="20"/>
        </w:rPr>
        <w:t>ighly enthusiastic, hardworking and a career driven professional with proven</w:t>
      </w:r>
      <w:r w:rsidR="00876AF1">
        <w:rPr>
          <w:rFonts w:ascii="Georgia" w:eastAsia="Georgia" w:hAnsi="Georgia" w:cs="Georgia"/>
          <w:sz w:val="20"/>
        </w:rPr>
        <w:t xml:space="preserve"> SDLC</w:t>
      </w:r>
      <w:r w:rsidR="00876AF1" w:rsidRPr="00876AF1">
        <w:rPr>
          <w:rFonts w:ascii="Georgia" w:eastAsia="Georgia" w:hAnsi="Georgia" w:cs="Georgia"/>
          <w:sz w:val="20"/>
        </w:rPr>
        <w:t xml:space="preserve">, CRM and Technical skills along with a strong commitment to stakeholder satisfaction. </w:t>
      </w:r>
      <w:r w:rsidR="006C741A">
        <w:rPr>
          <w:rFonts w:ascii="Georgia" w:eastAsia="Georgia" w:hAnsi="Georgia" w:cs="Georgia"/>
          <w:sz w:val="20"/>
        </w:rPr>
        <w:t>I have</w:t>
      </w:r>
      <w:r w:rsidR="002B781C">
        <w:rPr>
          <w:rFonts w:ascii="Georgia" w:eastAsia="Georgia" w:hAnsi="Georgia" w:cs="Georgia"/>
          <w:sz w:val="20"/>
        </w:rPr>
        <w:t xml:space="preserve"> over</w:t>
      </w:r>
      <w:r w:rsidR="00FB54FF">
        <w:rPr>
          <w:rFonts w:ascii="Georgia" w:eastAsia="Georgia" w:hAnsi="Georgia" w:cs="Georgia"/>
          <w:sz w:val="20"/>
        </w:rPr>
        <w:t xml:space="preserve"> </w:t>
      </w:r>
      <w:r w:rsidR="000B6F14">
        <w:rPr>
          <w:rFonts w:ascii="Georgia" w:eastAsia="Georgia" w:hAnsi="Georgia" w:cs="Georgia"/>
          <w:sz w:val="20"/>
        </w:rPr>
        <w:t>8</w:t>
      </w:r>
      <w:r w:rsidR="00876AF1" w:rsidRPr="00876AF1">
        <w:rPr>
          <w:rFonts w:ascii="Georgia" w:eastAsia="Georgia" w:hAnsi="Georgia" w:cs="Georgia"/>
          <w:sz w:val="20"/>
        </w:rPr>
        <w:t xml:space="preserve"> years experience in a big four bank and SME knowledge in </w:t>
      </w:r>
      <w:r w:rsidR="00CC68CB">
        <w:rPr>
          <w:rFonts w:ascii="Georgia" w:eastAsia="Georgia" w:hAnsi="Georgia" w:cs="Georgia"/>
          <w:sz w:val="20"/>
        </w:rPr>
        <w:t xml:space="preserve">DevOps methodologies </w:t>
      </w:r>
      <w:r w:rsidR="00D909C6">
        <w:rPr>
          <w:rFonts w:ascii="Georgia" w:eastAsia="Georgia" w:hAnsi="Georgia" w:cs="Georgia"/>
          <w:sz w:val="20"/>
        </w:rPr>
        <w:t>and Cloud migration</w:t>
      </w:r>
      <w:r w:rsidR="006C741A">
        <w:rPr>
          <w:rFonts w:ascii="Georgia" w:eastAsia="Georgia" w:hAnsi="Georgia" w:cs="Georgia"/>
          <w:sz w:val="20"/>
        </w:rPr>
        <w:t>.</w:t>
      </w:r>
    </w:p>
    <w:p w14:paraId="6D851CF4" w14:textId="77777777" w:rsidR="000B4C1F" w:rsidRDefault="000B4C1F" w:rsidP="00CF6995">
      <w:pPr>
        <w:tabs>
          <w:tab w:val="left" w:pos="1560"/>
        </w:tabs>
        <w:ind w:left="1560" w:right="403" w:hanging="1702"/>
        <w:rPr>
          <w:rFonts w:ascii="Georgia" w:eastAsia="Georgia" w:hAnsi="Georgia" w:cs="Georgia"/>
          <w:sz w:val="20"/>
        </w:rPr>
      </w:pPr>
    </w:p>
    <w:p w14:paraId="26B4AD7C" w14:textId="77777777" w:rsidR="00AE1F78" w:rsidRDefault="000B4C1F" w:rsidP="00CF6995">
      <w:pPr>
        <w:tabs>
          <w:tab w:val="left" w:pos="1560"/>
        </w:tabs>
        <w:ind w:left="1560" w:right="403" w:hanging="1702"/>
        <w:rPr>
          <w:rFonts w:ascii="Georgia" w:hAnsi="Georgia"/>
          <w:sz w:val="20"/>
        </w:rPr>
      </w:pPr>
      <w:r>
        <w:rPr>
          <w:rFonts w:ascii="Georgia" w:eastAsia="Georgia" w:hAnsi="Georgia" w:cs="Georgia"/>
          <w:sz w:val="20"/>
        </w:rPr>
        <w:tab/>
      </w:r>
      <w:r w:rsidR="00876AF1" w:rsidRPr="00876AF1">
        <w:rPr>
          <w:rFonts w:ascii="Georgia" w:eastAsia="Georgia" w:hAnsi="Georgia" w:cs="Georgia"/>
          <w:sz w:val="20"/>
        </w:rPr>
        <w:t>I am seeking an opportunity to apply and further these skills in a role that offers contin</w:t>
      </w:r>
      <w:r w:rsidR="006C741A">
        <w:rPr>
          <w:rFonts w:ascii="Georgia" w:eastAsia="Georgia" w:hAnsi="Georgia" w:cs="Georgia"/>
          <w:sz w:val="20"/>
        </w:rPr>
        <w:t>ual challenges and professional growth</w:t>
      </w:r>
      <w:r w:rsidR="00F769FE">
        <w:rPr>
          <w:rFonts w:ascii="Georgia" w:eastAsia="Georgia" w:hAnsi="Georgia" w:cs="Georgia"/>
          <w:sz w:val="20"/>
        </w:rPr>
        <w:t>, including learning new skills in the process</w:t>
      </w:r>
      <w:r w:rsidR="006C741A">
        <w:rPr>
          <w:rFonts w:ascii="Georgia" w:eastAsia="Georgia" w:hAnsi="Georgia" w:cs="Georgia"/>
          <w:sz w:val="20"/>
        </w:rPr>
        <w:t>.</w:t>
      </w:r>
    </w:p>
    <w:p w14:paraId="7C7036CD" w14:textId="77777777" w:rsidR="006C741A" w:rsidRDefault="006C741A" w:rsidP="00CF6995">
      <w:pPr>
        <w:tabs>
          <w:tab w:val="left" w:pos="1560"/>
        </w:tabs>
        <w:ind w:left="1560" w:right="403" w:hanging="1702"/>
        <w:rPr>
          <w:rFonts w:ascii="Georgia" w:hAnsi="Georgia"/>
          <w:sz w:val="20"/>
        </w:rPr>
      </w:pPr>
    </w:p>
    <w:p w14:paraId="77F33E9F" w14:textId="77777777" w:rsidR="006C741A" w:rsidRPr="00876AF1" w:rsidRDefault="006E14C8" w:rsidP="00F33905">
      <w:pPr>
        <w:tabs>
          <w:tab w:val="left" w:pos="1560"/>
        </w:tabs>
        <w:ind w:left="1560" w:right="403" w:hanging="1844"/>
        <w:rPr>
          <w:rFonts w:ascii="Georgia" w:eastAsia="Georgia" w:hAnsi="Georgia" w:cs="Georgia"/>
          <w:sz w:val="20"/>
        </w:rPr>
      </w:pPr>
      <w:r>
        <w:rPr>
          <w:rFonts w:ascii="Georgia" w:hAnsi="Georgia"/>
          <w:noProof/>
          <w:sz w:val="20"/>
        </w:rPr>
        <w:drawing>
          <wp:inline distT="0" distB="0" distL="0" distR="0" wp14:anchorId="5A49A1D0" wp14:editId="55D184CC">
            <wp:extent cx="6393180" cy="2286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22860"/>
                    </a:xfrm>
                    <a:prstGeom prst="rect">
                      <a:avLst/>
                    </a:prstGeom>
                    <a:noFill/>
                    <a:ln>
                      <a:noFill/>
                    </a:ln>
                  </pic:spPr>
                </pic:pic>
              </a:graphicData>
            </a:graphic>
          </wp:inline>
        </w:drawing>
      </w:r>
    </w:p>
    <w:p w14:paraId="49B6462F" w14:textId="77777777" w:rsidR="00D81FBE" w:rsidRPr="00876AF1" w:rsidRDefault="00D81FBE" w:rsidP="00CF6995">
      <w:pPr>
        <w:tabs>
          <w:tab w:val="left" w:pos="1560"/>
        </w:tabs>
        <w:ind w:left="-142" w:right="403"/>
        <w:rPr>
          <w:rFonts w:ascii="Georgia" w:eastAsia="Georgia" w:hAnsi="Georgia" w:cs="Georgia"/>
          <w:i/>
          <w:iCs/>
          <w:sz w:val="20"/>
        </w:rPr>
      </w:pPr>
    </w:p>
    <w:p w14:paraId="70AF4C9E" w14:textId="77777777" w:rsidR="00D81FBE" w:rsidRDefault="00AE1F78" w:rsidP="00954B84">
      <w:pPr>
        <w:tabs>
          <w:tab w:val="left" w:pos="1560"/>
        </w:tabs>
        <w:ind w:left="-142" w:right="403"/>
        <w:rPr>
          <w:rFonts w:ascii="Georgia" w:eastAsia="Georgia" w:hAnsi="Georgia" w:cs="Georgia"/>
          <w:b/>
          <w:bCs/>
          <w:sz w:val="20"/>
        </w:rPr>
      </w:pPr>
      <w:r w:rsidRPr="00876AF1">
        <w:rPr>
          <w:rFonts w:ascii="Georgia" w:eastAsia="Georgia" w:hAnsi="Georgia" w:cs="Georgia"/>
          <w:i/>
          <w:iCs/>
          <w:sz w:val="20"/>
        </w:rPr>
        <w:t>Skills</w:t>
      </w:r>
      <w:r w:rsidRPr="00876AF1">
        <w:rPr>
          <w:rFonts w:ascii="Georgia" w:eastAsia="Georgia" w:hAnsi="Georgia" w:cs="Georgia"/>
          <w:sz w:val="20"/>
        </w:rPr>
        <w:tab/>
      </w:r>
      <w:r w:rsidR="00BC1E10" w:rsidRPr="00876AF1">
        <w:rPr>
          <w:rFonts w:ascii="Georgia" w:eastAsia="Georgia" w:hAnsi="Georgia" w:cs="Georgia"/>
          <w:b/>
          <w:bCs/>
          <w:sz w:val="20"/>
        </w:rPr>
        <w:t>Technical</w:t>
      </w:r>
    </w:p>
    <w:p w14:paraId="101B378C" w14:textId="77777777" w:rsidR="00954B84" w:rsidRDefault="00954B84" w:rsidP="00CF6995">
      <w:pPr>
        <w:tabs>
          <w:tab w:val="left" w:pos="1560"/>
        </w:tabs>
        <w:ind w:left="-142" w:right="403"/>
        <w:rPr>
          <w:rFonts w:ascii="Georgia" w:eastAsia="Georgia" w:hAnsi="Georgia" w:cs="Georgia"/>
          <w:b/>
          <w:bCs/>
          <w:sz w:val="20"/>
        </w:rPr>
      </w:pPr>
      <w:r>
        <w:rPr>
          <w:rFonts w:ascii="Georgia" w:eastAsia="Georgia" w:hAnsi="Georgia" w:cs="Georgia"/>
          <w:b/>
          <w:bCs/>
          <w:sz w:val="20"/>
        </w:rPr>
        <w:tab/>
      </w:r>
    </w:p>
    <w:tbl>
      <w:tblPr>
        <w:tblW w:w="3520" w:type="dxa"/>
        <w:tblInd w:w="1595" w:type="dxa"/>
        <w:tblLook w:val="04A0" w:firstRow="1" w:lastRow="0" w:firstColumn="1" w:lastColumn="0" w:noHBand="0" w:noVBand="1"/>
      </w:tblPr>
      <w:tblGrid>
        <w:gridCol w:w="2360"/>
        <w:gridCol w:w="1160"/>
      </w:tblGrid>
      <w:tr w:rsidR="00954B84" w:rsidRPr="00954B84" w14:paraId="1BD94EAD" w14:textId="77777777" w:rsidTr="00954B84">
        <w:trPr>
          <w:trHeight w:val="315"/>
        </w:trPr>
        <w:tc>
          <w:tcPr>
            <w:tcW w:w="23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2EA9EE" w14:textId="77777777" w:rsidR="00954B84" w:rsidRPr="00954B84" w:rsidRDefault="00954B84" w:rsidP="00442A84">
            <w:pPr>
              <w:spacing w:line="240" w:lineRule="auto"/>
              <w:rPr>
                <w:rFonts w:ascii="Georgia" w:eastAsia="Times New Roman" w:hAnsi="Georgia" w:cs="Times New Roman"/>
                <w:b/>
                <w:bCs/>
                <w:sz w:val="20"/>
                <w:szCs w:val="20"/>
              </w:rPr>
            </w:pPr>
            <w:r w:rsidRPr="00954B84">
              <w:rPr>
                <w:rFonts w:ascii="Georgia" w:eastAsia="Times New Roman" w:hAnsi="Georgia" w:cs="Times New Roman"/>
                <w:b/>
                <w:bCs/>
                <w:sz w:val="20"/>
                <w:szCs w:val="20"/>
              </w:rPr>
              <w:t xml:space="preserve">CI/CD </w:t>
            </w:r>
            <w:r w:rsidR="00442A84">
              <w:rPr>
                <w:rFonts w:ascii="Georgia" w:eastAsia="Times New Roman" w:hAnsi="Georgia" w:cs="Times New Roman"/>
                <w:b/>
                <w:bCs/>
                <w:sz w:val="20"/>
                <w:szCs w:val="20"/>
              </w:rPr>
              <w:t>Tools</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14:paraId="3C3A18E1" w14:textId="77777777" w:rsidR="00954B84" w:rsidRPr="00954B84" w:rsidRDefault="00954B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Jenkins</w:t>
            </w:r>
          </w:p>
        </w:tc>
      </w:tr>
    </w:tbl>
    <w:p w14:paraId="7AABFBA4" w14:textId="77777777" w:rsidR="00954B84" w:rsidRDefault="00954B84" w:rsidP="00CF6995">
      <w:pPr>
        <w:tabs>
          <w:tab w:val="left" w:pos="1560"/>
        </w:tabs>
        <w:ind w:left="-142" w:right="403"/>
        <w:rPr>
          <w:rFonts w:ascii="Georgia" w:eastAsia="Georgia" w:hAnsi="Georgia" w:cs="Georgia"/>
          <w:b/>
          <w:bCs/>
          <w:sz w:val="20"/>
        </w:rPr>
      </w:pPr>
    </w:p>
    <w:tbl>
      <w:tblPr>
        <w:tblW w:w="6770" w:type="dxa"/>
        <w:tblInd w:w="1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160"/>
        <w:gridCol w:w="1625"/>
        <w:gridCol w:w="1625"/>
      </w:tblGrid>
      <w:tr w:rsidR="00442A84" w:rsidRPr="00954B84" w14:paraId="4E86D267" w14:textId="77777777" w:rsidTr="00442A84">
        <w:trPr>
          <w:trHeight w:val="315"/>
        </w:trPr>
        <w:tc>
          <w:tcPr>
            <w:tcW w:w="2360" w:type="dxa"/>
            <w:shd w:val="clear" w:color="auto" w:fill="auto"/>
            <w:noWrap/>
            <w:vAlign w:val="center"/>
            <w:hideMark/>
          </w:tcPr>
          <w:p w14:paraId="32E1B6A5" w14:textId="77777777" w:rsidR="00442A84" w:rsidRPr="00954B84" w:rsidRDefault="00442A84" w:rsidP="00442A84">
            <w:pPr>
              <w:spacing w:line="240" w:lineRule="auto"/>
              <w:rPr>
                <w:rFonts w:ascii="Georgia" w:eastAsia="Times New Roman" w:hAnsi="Georgia" w:cs="Times New Roman"/>
                <w:b/>
                <w:bCs/>
                <w:sz w:val="20"/>
                <w:szCs w:val="20"/>
              </w:rPr>
            </w:pPr>
            <w:r w:rsidRPr="00954B84">
              <w:rPr>
                <w:rFonts w:ascii="Georgia" w:eastAsia="Times New Roman" w:hAnsi="Georgia" w:cs="Times New Roman"/>
                <w:b/>
                <w:bCs/>
                <w:sz w:val="20"/>
                <w:szCs w:val="20"/>
              </w:rPr>
              <w:t>IaaS</w:t>
            </w:r>
          </w:p>
        </w:tc>
        <w:tc>
          <w:tcPr>
            <w:tcW w:w="1160" w:type="dxa"/>
            <w:shd w:val="clear" w:color="auto" w:fill="auto"/>
            <w:noWrap/>
            <w:vAlign w:val="center"/>
            <w:hideMark/>
          </w:tcPr>
          <w:p w14:paraId="1828995B" w14:textId="77777777" w:rsidR="00442A84" w:rsidRPr="00954B84" w:rsidRDefault="00442A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Terraform</w:t>
            </w:r>
          </w:p>
        </w:tc>
        <w:tc>
          <w:tcPr>
            <w:tcW w:w="1625" w:type="dxa"/>
            <w:shd w:val="clear" w:color="auto" w:fill="auto"/>
            <w:noWrap/>
            <w:vAlign w:val="center"/>
            <w:hideMark/>
          </w:tcPr>
          <w:p w14:paraId="6890017C" w14:textId="77777777" w:rsidR="00442A84" w:rsidRPr="00954B84" w:rsidRDefault="00442A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Cloudformation</w:t>
            </w:r>
          </w:p>
        </w:tc>
        <w:tc>
          <w:tcPr>
            <w:tcW w:w="1625" w:type="dxa"/>
            <w:vAlign w:val="center"/>
          </w:tcPr>
          <w:p w14:paraId="7795F28C" w14:textId="77777777" w:rsidR="00442A84" w:rsidRPr="00954B84" w:rsidRDefault="00442A84" w:rsidP="00442A84">
            <w:pPr>
              <w:spacing w:line="240" w:lineRule="auto"/>
              <w:rPr>
                <w:rFonts w:ascii="Georgia" w:eastAsia="Times New Roman" w:hAnsi="Georgia" w:cs="Times New Roman"/>
                <w:sz w:val="20"/>
                <w:szCs w:val="20"/>
              </w:rPr>
            </w:pPr>
            <w:r>
              <w:rPr>
                <w:rFonts w:ascii="Georgia" w:eastAsia="Times New Roman" w:hAnsi="Georgia" w:cs="Times New Roman"/>
                <w:sz w:val="20"/>
                <w:szCs w:val="20"/>
              </w:rPr>
              <w:t>Docker</w:t>
            </w:r>
          </w:p>
        </w:tc>
      </w:tr>
    </w:tbl>
    <w:p w14:paraId="2542A8D7" w14:textId="77777777" w:rsidR="00954B84" w:rsidRDefault="00954B84" w:rsidP="00CF6995">
      <w:pPr>
        <w:tabs>
          <w:tab w:val="left" w:pos="1560"/>
        </w:tabs>
        <w:ind w:left="-142" w:right="403"/>
        <w:rPr>
          <w:rFonts w:ascii="Georgia" w:eastAsia="Georgia" w:hAnsi="Georgia" w:cs="Georgia"/>
          <w:b/>
          <w:bCs/>
          <w:sz w:val="20"/>
        </w:rPr>
      </w:pPr>
    </w:p>
    <w:tbl>
      <w:tblPr>
        <w:tblW w:w="6760" w:type="dxa"/>
        <w:tblInd w:w="1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160"/>
        <w:gridCol w:w="1620"/>
        <w:gridCol w:w="1620"/>
      </w:tblGrid>
      <w:tr w:rsidR="00CB20EC" w:rsidRPr="00954B84" w14:paraId="0C0A062A" w14:textId="77777777" w:rsidTr="00CB20EC">
        <w:trPr>
          <w:trHeight w:val="315"/>
        </w:trPr>
        <w:tc>
          <w:tcPr>
            <w:tcW w:w="2360" w:type="dxa"/>
            <w:shd w:val="clear" w:color="auto" w:fill="auto"/>
            <w:noWrap/>
            <w:vAlign w:val="center"/>
            <w:hideMark/>
          </w:tcPr>
          <w:p w14:paraId="0953F768" w14:textId="77777777" w:rsidR="00CB20EC" w:rsidRPr="00954B84" w:rsidRDefault="00CB20EC">
            <w:pPr>
              <w:spacing w:line="240" w:lineRule="auto"/>
              <w:rPr>
                <w:rFonts w:ascii="Georgia" w:eastAsia="Times New Roman" w:hAnsi="Georgia" w:cs="Times New Roman"/>
                <w:b/>
                <w:bCs/>
                <w:sz w:val="20"/>
                <w:szCs w:val="20"/>
              </w:rPr>
            </w:pPr>
            <w:r w:rsidRPr="00954B84">
              <w:rPr>
                <w:rFonts w:ascii="Georgia" w:eastAsia="Times New Roman" w:hAnsi="Georgia" w:cs="Times New Roman"/>
                <w:b/>
                <w:bCs/>
                <w:sz w:val="20"/>
                <w:szCs w:val="20"/>
              </w:rPr>
              <w:t>Config Management</w:t>
            </w:r>
          </w:p>
        </w:tc>
        <w:tc>
          <w:tcPr>
            <w:tcW w:w="1160" w:type="dxa"/>
            <w:shd w:val="clear" w:color="auto" w:fill="auto"/>
            <w:noWrap/>
            <w:vAlign w:val="center"/>
            <w:hideMark/>
          </w:tcPr>
          <w:p w14:paraId="75470634" w14:textId="77777777" w:rsidR="00CB20EC" w:rsidRPr="00954B84" w:rsidRDefault="00CB20EC"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Ansible</w:t>
            </w:r>
          </w:p>
        </w:tc>
        <w:tc>
          <w:tcPr>
            <w:tcW w:w="1620" w:type="dxa"/>
            <w:shd w:val="clear" w:color="auto" w:fill="auto"/>
            <w:noWrap/>
            <w:vAlign w:val="center"/>
            <w:hideMark/>
          </w:tcPr>
          <w:p w14:paraId="40C5E649" w14:textId="77777777" w:rsidR="00CB20EC" w:rsidRPr="00954B84" w:rsidRDefault="00CB20EC"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Chef</w:t>
            </w:r>
          </w:p>
        </w:tc>
        <w:tc>
          <w:tcPr>
            <w:tcW w:w="1620" w:type="dxa"/>
          </w:tcPr>
          <w:p w14:paraId="03205FDB" w14:textId="77777777" w:rsidR="00CB20EC" w:rsidRPr="00954B84" w:rsidRDefault="00CB20EC" w:rsidP="00954B84">
            <w:pPr>
              <w:spacing w:line="240" w:lineRule="auto"/>
              <w:rPr>
                <w:rFonts w:ascii="Georgia" w:eastAsia="Times New Roman" w:hAnsi="Georgia" w:cs="Times New Roman"/>
                <w:sz w:val="20"/>
                <w:szCs w:val="20"/>
              </w:rPr>
            </w:pPr>
            <w:r>
              <w:rPr>
                <w:rFonts w:ascii="Georgia" w:eastAsia="Times New Roman" w:hAnsi="Georgia" w:cs="Times New Roman"/>
                <w:sz w:val="20"/>
                <w:szCs w:val="20"/>
              </w:rPr>
              <w:t>Puppet</w:t>
            </w:r>
          </w:p>
        </w:tc>
      </w:tr>
    </w:tbl>
    <w:p w14:paraId="779B362C" w14:textId="77777777" w:rsidR="00954B84" w:rsidRDefault="00954B84" w:rsidP="00954B84">
      <w:pPr>
        <w:spacing w:after="40" w:line="240" w:lineRule="auto"/>
        <w:ind w:right="403"/>
        <w:rPr>
          <w:rFonts w:ascii="Georgia" w:eastAsia="Georgia" w:hAnsi="Georgia" w:cs="Georgia"/>
          <w:sz w:val="20"/>
        </w:rPr>
      </w:pPr>
    </w:p>
    <w:tbl>
      <w:tblPr>
        <w:tblW w:w="6760" w:type="dxa"/>
        <w:tblInd w:w="1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288"/>
        <w:gridCol w:w="1556"/>
        <w:gridCol w:w="1556"/>
      </w:tblGrid>
      <w:tr w:rsidR="00954B84" w:rsidRPr="00954B84" w14:paraId="77193ABF" w14:textId="77777777" w:rsidTr="00F37291">
        <w:trPr>
          <w:trHeight w:val="315"/>
        </w:trPr>
        <w:tc>
          <w:tcPr>
            <w:tcW w:w="2360" w:type="dxa"/>
            <w:vMerge w:val="restart"/>
            <w:shd w:val="clear" w:color="auto" w:fill="auto"/>
            <w:noWrap/>
            <w:vAlign w:val="center"/>
            <w:hideMark/>
          </w:tcPr>
          <w:p w14:paraId="187A40AC" w14:textId="77777777" w:rsidR="00954B84" w:rsidRPr="00954B84" w:rsidRDefault="00954B84" w:rsidP="00442A84">
            <w:pPr>
              <w:spacing w:line="240" w:lineRule="auto"/>
              <w:rPr>
                <w:rFonts w:ascii="Georgia" w:eastAsia="Times New Roman" w:hAnsi="Georgia" w:cs="Times New Roman"/>
                <w:b/>
                <w:bCs/>
                <w:sz w:val="20"/>
                <w:szCs w:val="20"/>
              </w:rPr>
            </w:pPr>
            <w:r>
              <w:rPr>
                <w:rFonts w:ascii="Georgia" w:eastAsia="Times New Roman" w:hAnsi="Georgia" w:cs="Times New Roman"/>
                <w:b/>
                <w:bCs/>
                <w:sz w:val="20"/>
                <w:szCs w:val="20"/>
              </w:rPr>
              <w:t>AWS</w:t>
            </w:r>
          </w:p>
        </w:tc>
        <w:tc>
          <w:tcPr>
            <w:tcW w:w="1288" w:type="dxa"/>
            <w:shd w:val="clear" w:color="auto" w:fill="auto"/>
            <w:noWrap/>
            <w:vAlign w:val="center"/>
            <w:hideMark/>
          </w:tcPr>
          <w:p w14:paraId="250FB312" w14:textId="77777777" w:rsidR="00954B84" w:rsidRPr="00954B84" w:rsidRDefault="00954B84" w:rsidP="00165A94">
            <w:pPr>
              <w:spacing w:line="240" w:lineRule="auto"/>
              <w:rPr>
                <w:rFonts w:ascii="Georgia" w:eastAsia="Times New Roman" w:hAnsi="Georgia" w:cs="Times New Roman"/>
                <w:sz w:val="20"/>
                <w:szCs w:val="20"/>
              </w:rPr>
            </w:pPr>
            <w:r>
              <w:rPr>
                <w:rFonts w:ascii="Georgia" w:eastAsia="Times New Roman" w:hAnsi="Georgia" w:cs="Times New Roman"/>
                <w:sz w:val="20"/>
                <w:szCs w:val="20"/>
              </w:rPr>
              <w:t>EC2</w:t>
            </w:r>
          </w:p>
        </w:tc>
        <w:tc>
          <w:tcPr>
            <w:tcW w:w="1556" w:type="dxa"/>
            <w:shd w:val="clear" w:color="auto" w:fill="auto"/>
            <w:noWrap/>
            <w:vAlign w:val="center"/>
            <w:hideMark/>
          </w:tcPr>
          <w:p w14:paraId="66556FEF" w14:textId="77777777" w:rsidR="00954B84" w:rsidRPr="00954B84" w:rsidRDefault="00954B84" w:rsidP="00165A94">
            <w:pPr>
              <w:spacing w:line="240" w:lineRule="auto"/>
              <w:rPr>
                <w:rFonts w:ascii="Georgia" w:eastAsia="Times New Roman" w:hAnsi="Georgia" w:cs="Times New Roman"/>
                <w:sz w:val="20"/>
                <w:szCs w:val="20"/>
              </w:rPr>
            </w:pPr>
            <w:r>
              <w:rPr>
                <w:rFonts w:ascii="Georgia" w:eastAsia="Times New Roman" w:hAnsi="Georgia" w:cs="Times New Roman"/>
                <w:sz w:val="20"/>
                <w:szCs w:val="20"/>
              </w:rPr>
              <w:t>IAM</w:t>
            </w:r>
          </w:p>
        </w:tc>
        <w:tc>
          <w:tcPr>
            <w:tcW w:w="1556" w:type="dxa"/>
          </w:tcPr>
          <w:p w14:paraId="76B41F14" w14:textId="77777777" w:rsidR="00954B84" w:rsidRDefault="00954B84" w:rsidP="00165A94">
            <w:pPr>
              <w:spacing w:line="240" w:lineRule="auto"/>
              <w:rPr>
                <w:rFonts w:ascii="Georgia" w:eastAsia="Times New Roman" w:hAnsi="Georgia" w:cs="Times New Roman"/>
                <w:sz w:val="20"/>
                <w:szCs w:val="20"/>
              </w:rPr>
            </w:pPr>
            <w:r>
              <w:rPr>
                <w:rFonts w:ascii="Georgia" w:eastAsia="Times New Roman" w:hAnsi="Georgia" w:cs="Times New Roman"/>
                <w:sz w:val="20"/>
                <w:szCs w:val="20"/>
              </w:rPr>
              <w:t>S3</w:t>
            </w:r>
          </w:p>
        </w:tc>
      </w:tr>
      <w:tr w:rsidR="00954B84" w:rsidRPr="00954B84" w14:paraId="34460304" w14:textId="77777777" w:rsidTr="00F37291">
        <w:trPr>
          <w:trHeight w:val="315"/>
        </w:trPr>
        <w:tc>
          <w:tcPr>
            <w:tcW w:w="2360" w:type="dxa"/>
            <w:vMerge/>
            <w:shd w:val="clear" w:color="auto" w:fill="auto"/>
            <w:noWrap/>
            <w:vAlign w:val="center"/>
          </w:tcPr>
          <w:p w14:paraId="1DEFB497" w14:textId="77777777" w:rsidR="00954B84" w:rsidRDefault="00954B84" w:rsidP="00954B84">
            <w:pPr>
              <w:spacing w:line="240" w:lineRule="auto"/>
              <w:rPr>
                <w:rFonts w:ascii="Georgia" w:eastAsia="Times New Roman" w:hAnsi="Georgia" w:cs="Times New Roman"/>
                <w:b/>
                <w:bCs/>
                <w:sz w:val="20"/>
                <w:szCs w:val="20"/>
              </w:rPr>
            </w:pPr>
          </w:p>
        </w:tc>
        <w:tc>
          <w:tcPr>
            <w:tcW w:w="1288" w:type="dxa"/>
            <w:shd w:val="clear" w:color="auto" w:fill="auto"/>
            <w:noWrap/>
            <w:vAlign w:val="center"/>
          </w:tcPr>
          <w:p w14:paraId="0FEFBA6F" w14:textId="77777777" w:rsidR="00954B84" w:rsidRDefault="00954B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EFS</w:t>
            </w:r>
          </w:p>
        </w:tc>
        <w:tc>
          <w:tcPr>
            <w:tcW w:w="1556" w:type="dxa"/>
            <w:shd w:val="clear" w:color="auto" w:fill="auto"/>
            <w:noWrap/>
            <w:vAlign w:val="center"/>
          </w:tcPr>
          <w:p w14:paraId="7ACFE2ED" w14:textId="77777777" w:rsidR="00954B84" w:rsidRDefault="00954B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Route 53</w:t>
            </w:r>
          </w:p>
        </w:tc>
        <w:tc>
          <w:tcPr>
            <w:tcW w:w="1556" w:type="dxa"/>
            <w:vAlign w:val="center"/>
          </w:tcPr>
          <w:p w14:paraId="14419D8E" w14:textId="77777777" w:rsidR="00954B84" w:rsidRDefault="00954B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RDS</w:t>
            </w:r>
          </w:p>
        </w:tc>
      </w:tr>
      <w:tr w:rsidR="00954B84" w:rsidRPr="00954B84" w14:paraId="78B8392A" w14:textId="77777777" w:rsidTr="00F37291">
        <w:trPr>
          <w:trHeight w:val="315"/>
        </w:trPr>
        <w:tc>
          <w:tcPr>
            <w:tcW w:w="2360" w:type="dxa"/>
            <w:vMerge/>
            <w:shd w:val="clear" w:color="auto" w:fill="auto"/>
            <w:noWrap/>
            <w:vAlign w:val="center"/>
          </w:tcPr>
          <w:p w14:paraId="7CEE6D4B" w14:textId="77777777" w:rsidR="00954B84" w:rsidRDefault="00954B84" w:rsidP="00954B84">
            <w:pPr>
              <w:spacing w:line="240" w:lineRule="auto"/>
              <w:rPr>
                <w:rFonts w:ascii="Georgia" w:eastAsia="Times New Roman" w:hAnsi="Georgia" w:cs="Times New Roman"/>
                <w:b/>
                <w:bCs/>
                <w:sz w:val="20"/>
                <w:szCs w:val="20"/>
              </w:rPr>
            </w:pPr>
          </w:p>
        </w:tc>
        <w:tc>
          <w:tcPr>
            <w:tcW w:w="1288" w:type="dxa"/>
            <w:shd w:val="clear" w:color="auto" w:fill="auto"/>
            <w:noWrap/>
            <w:vAlign w:val="center"/>
          </w:tcPr>
          <w:p w14:paraId="61E3C2F7" w14:textId="77777777" w:rsidR="00954B84" w:rsidRPr="00954B84" w:rsidRDefault="00954B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ECS</w:t>
            </w:r>
          </w:p>
        </w:tc>
        <w:tc>
          <w:tcPr>
            <w:tcW w:w="1556" w:type="dxa"/>
            <w:shd w:val="clear" w:color="auto" w:fill="auto"/>
            <w:noWrap/>
            <w:vAlign w:val="center"/>
          </w:tcPr>
          <w:p w14:paraId="79BB6D25" w14:textId="10375F69" w:rsidR="00954B84" w:rsidRPr="00954B84" w:rsidRDefault="00954B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ELB</w:t>
            </w:r>
          </w:p>
        </w:tc>
        <w:tc>
          <w:tcPr>
            <w:tcW w:w="1556" w:type="dxa"/>
            <w:vAlign w:val="center"/>
          </w:tcPr>
          <w:p w14:paraId="26572878" w14:textId="77777777" w:rsidR="00954B84" w:rsidRDefault="00954B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CodeCommit</w:t>
            </w:r>
          </w:p>
        </w:tc>
      </w:tr>
      <w:tr w:rsidR="00954B84" w:rsidRPr="00954B84" w14:paraId="5A5C1A74" w14:textId="77777777" w:rsidTr="00F37291">
        <w:trPr>
          <w:trHeight w:val="315"/>
        </w:trPr>
        <w:tc>
          <w:tcPr>
            <w:tcW w:w="2360" w:type="dxa"/>
            <w:vMerge/>
            <w:shd w:val="clear" w:color="auto" w:fill="auto"/>
            <w:noWrap/>
            <w:vAlign w:val="center"/>
          </w:tcPr>
          <w:p w14:paraId="4E75FB97" w14:textId="77777777" w:rsidR="00954B84" w:rsidRDefault="00954B84" w:rsidP="00954B84">
            <w:pPr>
              <w:spacing w:line="240" w:lineRule="auto"/>
              <w:rPr>
                <w:rFonts w:ascii="Georgia" w:eastAsia="Times New Roman" w:hAnsi="Georgia" w:cs="Times New Roman"/>
                <w:b/>
                <w:bCs/>
                <w:sz w:val="20"/>
                <w:szCs w:val="20"/>
              </w:rPr>
            </w:pPr>
          </w:p>
        </w:tc>
        <w:tc>
          <w:tcPr>
            <w:tcW w:w="1288" w:type="dxa"/>
            <w:shd w:val="clear" w:color="auto" w:fill="auto"/>
            <w:noWrap/>
            <w:vAlign w:val="center"/>
          </w:tcPr>
          <w:p w14:paraId="1F41A919" w14:textId="0940AA9C" w:rsidR="00954B84" w:rsidRPr="00954B84" w:rsidRDefault="00867802" w:rsidP="00954B84">
            <w:pPr>
              <w:spacing w:line="240" w:lineRule="auto"/>
              <w:rPr>
                <w:rFonts w:ascii="Georgia" w:eastAsia="Times New Roman" w:hAnsi="Georgia" w:cs="Times New Roman"/>
                <w:sz w:val="20"/>
                <w:szCs w:val="20"/>
              </w:rPr>
            </w:pPr>
            <w:r>
              <w:rPr>
                <w:rFonts w:ascii="Georgia" w:eastAsia="Times New Roman" w:hAnsi="Georgia" w:cs="Times New Roman"/>
                <w:sz w:val="20"/>
                <w:szCs w:val="20"/>
              </w:rPr>
              <w:t>CodeDeploy</w:t>
            </w:r>
          </w:p>
        </w:tc>
        <w:tc>
          <w:tcPr>
            <w:tcW w:w="1556" w:type="dxa"/>
            <w:shd w:val="clear" w:color="auto" w:fill="auto"/>
            <w:noWrap/>
            <w:vAlign w:val="center"/>
          </w:tcPr>
          <w:p w14:paraId="3500E45F" w14:textId="01E5D672" w:rsidR="00954B84" w:rsidRPr="00954B84" w:rsidRDefault="00954B84" w:rsidP="00954B84">
            <w:pPr>
              <w:spacing w:line="240" w:lineRule="auto"/>
              <w:rPr>
                <w:rFonts w:ascii="Georgia" w:eastAsia="Times New Roman" w:hAnsi="Georgia" w:cs="Times New Roman"/>
                <w:sz w:val="20"/>
                <w:szCs w:val="20"/>
              </w:rPr>
            </w:pPr>
          </w:p>
        </w:tc>
        <w:tc>
          <w:tcPr>
            <w:tcW w:w="1556" w:type="dxa"/>
          </w:tcPr>
          <w:p w14:paraId="7E45E481" w14:textId="2CE315F1" w:rsidR="00954B84" w:rsidRDefault="00954B84" w:rsidP="00954B84">
            <w:pPr>
              <w:spacing w:line="240" w:lineRule="auto"/>
              <w:rPr>
                <w:rFonts w:ascii="Georgia" w:eastAsia="Times New Roman" w:hAnsi="Georgia" w:cs="Times New Roman"/>
                <w:sz w:val="20"/>
                <w:szCs w:val="20"/>
              </w:rPr>
            </w:pPr>
          </w:p>
        </w:tc>
      </w:tr>
    </w:tbl>
    <w:p w14:paraId="1A6FBC12" w14:textId="77777777" w:rsidR="00954B84" w:rsidRDefault="00954B84" w:rsidP="00954B84">
      <w:pPr>
        <w:spacing w:after="40" w:line="240" w:lineRule="auto"/>
        <w:ind w:right="403"/>
        <w:rPr>
          <w:rFonts w:ascii="Georgia" w:eastAsia="Georgia" w:hAnsi="Georgia" w:cs="Georgia"/>
          <w:sz w:val="20"/>
        </w:rPr>
      </w:pPr>
    </w:p>
    <w:tbl>
      <w:tblPr>
        <w:tblW w:w="6760" w:type="dxa"/>
        <w:tblInd w:w="1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186"/>
        <w:gridCol w:w="1620"/>
        <w:gridCol w:w="1594"/>
      </w:tblGrid>
      <w:tr w:rsidR="00442A84" w:rsidRPr="00954B84" w14:paraId="01377CCA" w14:textId="77777777" w:rsidTr="00442A84">
        <w:trPr>
          <w:trHeight w:val="315"/>
        </w:trPr>
        <w:tc>
          <w:tcPr>
            <w:tcW w:w="2360" w:type="dxa"/>
            <w:vMerge w:val="restart"/>
            <w:tcBorders>
              <w:top w:val="single" w:sz="4" w:space="0" w:color="auto"/>
              <w:left w:val="single" w:sz="4" w:space="0" w:color="auto"/>
              <w:right w:val="single" w:sz="4" w:space="0" w:color="auto"/>
            </w:tcBorders>
            <w:shd w:val="clear" w:color="auto" w:fill="auto"/>
            <w:noWrap/>
            <w:vAlign w:val="center"/>
          </w:tcPr>
          <w:p w14:paraId="4B8EAF8B" w14:textId="77777777" w:rsidR="00442A84" w:rsidRPr="00954B84" w:rsidRDefault="00442A84" w:rsidP="00442A84">
            <w:pPr>
              <w:spacing w:line="240" w:lineRule="auto"/>
              <w:rPr>
                <w:rFonts w:ascii="Georgia" w:eastAsia="Times New Roman" w:hAnsi="Georgia" w:cs="Times New Roman"/>
                <w:b/>
                <w:bCs/>
                <w:sz w:val="20"/>
                <w:szCs w:val="20"/>
              </w:rPr>
            </w:pPr>
            <w:r w:rsidRPr="00954B84">
              <w:rPr>
                <w:rFonts w:ascii="Georgia" w:eastAsia="Times New Roman" w:hAnsi="Georgia" w:cs="Times New Roman"/>
                <w:b/>
                <w:bCs/>
                <w:sz w:val="20"/>
                <w:szCs w:val="20"/>
              </w:rPr>
              <w:t>Scripting</w:t>
            </w:r>
          </w:p>
        </w:tc>
        <w:tc>
          <w:tcPr>
            <w:tcW w:w="11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13965" w14:textId="77777777" w:rsidR="00442A84" w:rsidRPr="00954B84" w:rsidRDefault="00442A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Bash</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339FA0" w14:textId="77777777" w:rsidR="00442A84" w:rsidRPr="00954B84" w:rsidRDefault="00442A84" w:rsidP="00954B8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Perl</w:t>
            </w:r>
          </w:p>
        </w:tc>
        <w:tc>
          <w:tcPr>
            <w:tcW w:w="1594" w:type="dxa"/>
            <w:tcBorders>
              <w:top w:val="single" w:sz="4" w:space="0" w:color="auto"/>
              <w:left w:val="single" w:sz="4" w:space="0" w:color="auto"/>
              <w:bottom w:val="single" w:sz="4" w:space="0" w:color="auto"/>
              <w:right w:val="single" w:sz="4" w:space="0" w:color="auto"/>
            </w:tcBorders>
          </w:tcPr>
          <w:p w14:paraId="477F7EFD" w14:textId="77777777" w:rsidR="00442A84" w:rsidRPr="00954B84" w:rsidRDefault="00442A84" w:rsidP="00954B84">
            <w:pPr>
              <w:spacing w:line="240" w:lineRule="auto"/>
              <w:rPr>
                <w:rFonts w:ascii="Georgia" w:eastAsia="Times New Roman" w:hAnsi="Georgia" w:cs="Times New Roman"/>
                <w:sz w:val="20"/>
                <w:szCs w:val="20"/>
              </w:rPr>
            </w:pPr>
            <w:r>
              <w:rPr>
                <w:rFonts w:ascii="Georgia" w:eastAsia="Times New Roman" w:hAnsi="Georgia" w:cs="Times New Roman"/>
                <w:sz w:val="20"/>
                <w:szCs w:val="20"/>
              </w:rPr>
              <w:t>Python</w:t>
            </w:r>
          </w:p>
        </w:tc>
      </w:tr>
      <w:tr w:rsidR="00442A84" w:rsidRPr="00954B84" w14:paraId="22698E37" w14:textId="77777777" w:rsidTr="00867802">
        <w:trPr>
          <w:trHeight w:val="315"/>
        </w:trPr>
        <w:tc>
          <w:tcPr>
            <w:tcW w:w="2360" w:type="dxa"/>
            <w:vMerge/>
            <w:tcBorders>
              <w:left w:val="single" w:sz="4" w:space="0" w:color="auto"/>
              <w:right w:val="single" w:sz="4" w:space="0" w:color="auto"/>
            </w:tcBorders>
            <w:shd w:val="clear" w:color="auto" w:fill="auto"/>
            <w:noWrap/>
            <w:vAlign w:val="center"/>
          </w:tcPr>
          <w:p w14:paraId="48BB12CC" w14:textId="77777777" w:rsidR="00442A84" w:rsidRPr="00954B84" w:rsidRDefault="00442A84" w:rsidP="00954B84">
            <w:pPr>
              <w:spacing w:line="240" w:lineRule="auto"/>
              <w:rPr>
                <w:rFonts w:ascii="Georgia" w:eastAsia="Times New Roman" w:hAnsi="Georgia" w:cs="Times New Roman"/>
                <w:b/>
                <w:bCs/>
                <w:sz w:val="20"/>
                <w:szCs w:val="20"/>
              </w:rPr>
            </w:pPr>
          </w:p>
        </w:tc>
        <w:tc>
          <w:tcPr>
            <w:tcW w:w="11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CE58A" w14:textId="77777777" w:rsidR="00442A84" w:rsidRPr="00954B84" w:rsidRDefault="00442A84" w:rsidP="00954B84">
            <w:pPr>
              <w:spacing w:line="240" w:lineRule="auto"/>
              <w:rPr>
                <w:rFonts w:ascii="Georgia" w:eastAsia="Times New Roman" w:hAnsi="Georgia" w:cs="Times New Roman"/>
                <w:sz w:val="20"/>
                <w:szCs w:val="20"/>
              </w:rPr>
            </w:pPr>
            <w:r>
              <w:rPr>
                <w:rFonts w:ascii="Georgia" w:eastAsia="Times New Roman" w:hAnsi="Georgia" w:cs="Times New Roman"/>
                <w:sz w:val="20"/>
                <w:szCs w:val="20"/>
              </w:rPr>
              <w:t>Powershell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EC4BD" w14:textId="77777777" w:rsidR="00442A84" w:rsidRPr="00954B84" w:rsidRDefault="00442A84" w:rsidP="00954B84">
            <w:pPr>
              <w:spacing w:line="240" w:lineRule="auto"/>
              <w:rPr>
                <w:rFonts w:ascii="Georgia" w:eastAsia="Times New Roman" w:hAnsi="Georgia" w:cs="Times New Roman"/>
                <w:sz w:val="20"/>
                <w:szCs w:val="20"/>
              </w:rPr>
            </w:pPr>
            <w:r>
              <w:rPr>
                <w:rFonts w:ascii="Georgia" w:eastAsia="Times New Roman" w:hAnsi="Georgia" w:cs="Times New Roman"/>
                <w:sz w:val="20"/>
                <w:szCs w:val="20"/>
              </w:rPr>
              <w:t>VB</w:t>
            </w:r>
          </w:p>
        </w:tc>
        <w:tc>
          <w:tcPr>
            <w:tcW w:w="1594" w:type="dxa"/>
            <w:tcBorders>
              <w:top w:val="single" w:sz="4" w:space="0" w:color="auto"/>
              <w:left w:val="single" w:sz="4" w:space="0" w:color="auto"/>
              <w:bottom w:val="single" w:sz="4" w:space="0" w:color="auto"/>
              <w:right w:val="single" w:sz="4" w:space="0" w:color="auto"/>
            </w:tcBorders>
          </w:tcPr>
          <w:p w14:paraId="161E45D4" w14:textId="07CD88E6" w:rsidR="00442A84" w:rsidRDefault="00867802" w:rsidP="00954B84">
            <w:pPr>
              <w:spacing w:line="240" w:lineRule="auto"/>
              <w:rPr>
                <w:rFonts w:ascii="Georgia" w:eastAsia="Times New Roman" w:hAnsi="Georgia" w:cs="Times New Roman"/>
                <w:sz w:val="20"/>
                <w:szCs w:val="20"/>
              </w:rPr>
            </w:pPr>
            <w:r>
              <w:rPr>
                <w:rFonts w:ascii="Georgia" w:eastAsia="Times New Roman" w:hAnsi="Georgia" w:cs="Times New Roman"/>
                <w:sz w:val="20"/>
                <w:szCs w:val="20"/>
              </w:rPr>
              <w:t>Go</w:t>
            </w:r>
            <w:r w:rsidR="00F37291">
              <w:rPr>
                <w:rFonts w:ascii="Georgia" w:eastAsia="Times New Roman" w:hAnsi="Georgia" w:cs="Times New Roman"/>
                <w:sz w:val="20"/>
                <w:szCs w:val="20"/>
              </w:rPr>
              <w:t xml:space="preserve"> (limited)</w:t>
            </w:r>
          </w:p>
        </w:tc>
      </w:tr>
      <w:tr w:rsidR="00867802" w:rsidRPr="00954B84" w14:paraId="2F4B52F0" w14:textId="77777777" w:rsidTr="00442A84">
        <w:trPr>
          <w:trHeight w:val="315"/>
        </w:trPr>
        <w:tc>
          <w:tcPr>
            <w:tcW w:w="2360" w:type="dxa"/>
            <w:tcBorders>
              <w:left w:val="single" w:sz="4" w:space="0" w:color="auto"/>
              <w:bottom w:val="single" w:sz="4" w:space="0" w:color="auto"/>
              <w:right w:val="single" w:sz="4" w:space="0" w:color="auto"/>
            </w:tcBorders>
            <w:shd w:val="clear" w:color="auto" w:fill="auto"/>
            <w:noWrap/>
            <w:vAlign w:val="center"/>
          </w:tcPr>
          <w:p w14:paraId="2D30C590" w14:textId="77777777" w:rsidR="00867802" w:rsidRPr="00954B84" w:rsidRDefault="00867802" w:rsidP="00954B84">
            <w:pPr>
              <w:spacing w:line="240" w:lineRule="auto"/>
              <w:rPr>
                <w:rFonts w:ascii="Georgia" w:eastAsia="Times New Roman" w:hAnsi="Georgia" w:cs="Times New Roman"/>
                <w:b/>
                <w:bCs/>
                <w:sz w:val="20"/>
                <w:szCs w:val="20"/>
              </w:rPr>
            </w:pPr>
          </w:p>
        </w:tc>
        <w:tc>
          <w:tcPr>
            <w:tcW w:w="11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7E8D3" w14:textId="5AA526DE" w:rsidR="00867802" w:rsidRDefault="00867802" w:rsidP="00954B84">
            <w:pPr>
              <w:spacing w:line="240" w:lineRule="auto"/>
              <w:rPr>
                <w:rFonts w:ascii="Georgia" w:eastAsia="Times New Roman" w:hAnsi="Georgia" w:cs="Times New Roman"/>
                <w:sz w:val="20"/>
                <w:szCs w:val="20"/>
              </w:rPr>
            </w:pPr>
            <w:r>
              <w:rPr>
                <w:rFonts w:ascii="Georgia" w:eastAsia="Times New Roman" w:hAnsi="Georgia" w:cs="Times New Roman"/>
                <w:sz w:val="20"/>
                <w:szCs w:val="20"/>
              </w:rPr>
              <w:t>SQL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BB362" w14:textId="77777777" w:rsidR="00867802" w:rsidRDefault="00867802" w:rsidP="00954B84">
            <w:pPr>
              <w:spacing w:line="240" w:lineRule="auto"/>
              <w:rPr>
                <w:rFonts w:ascii="Georgia" w:eastAsia="Times New Roman" w:hAnsi="Georgia" w:cs="Times New Roman"/>
                <w:sz w:val="20"/>
                <w:szCs w:val="20"/>
              </w:rPr>
            </w:pPr>
          </w:p>
        </w:tc>
        <w:tc>
          <w:tcPr>
            <w:tcW w:w="1594" w:type="dxa"/>
            <w:tcBorders>
              <w:top w:val="single" w:sz="4" w:space="0" w:color="auto"/>
              <w:left w:val="single" w:sz="4" w:space="0" w:color="auto"/>
              <w:bottom w:val="single" w:sz="4" w:space="0" w:color="auto"/>
              <w:right w:val="single" w:sz="4" w:space="0" w:color="auto"/>
            </w:tcBorders>
          </w:tcPr>
          <w:p w14:paraId="7E2D6A13" w14:textId="77777777" w:rsidR="00867802" w:rsidRDefault="00867802" w:rsidP="00954B84">
            <w:pPr>
              <w:spacing w:line="240" w:lineRule="auto"/>
              <w:rPr>
                <w:rFonts w:ascii="Georgia" w:eastAsia="Times New Roman" w:hAnsi="Georgia" w:cs="Times New Roman"/>
                <w:sz w:val="20"/>
                <w:szCs w:val="20"/>
              </w:rPr>
            </w:pPr>
          </w:p>
        </w:tc>
      </w:tr>
    </w:tbl>
    <w:p w14:paraId="4681904C" w14:textId="77777777" w:rsidR="00442A84" w:rsidRDefault="00442A84" w:rsidP="00954B84">
      <w:pPr>
        <w:spacing w:after="40" w:line="240" w:lineRule="auto"/>
        <w:ind w:right="403"/>
        <w:rPr>
          <w:rFonts w:ascii="Georgia" w:eastAsia="Georgia" w:hAnsi="Georgia" w:cs="Georgia"/>
          <w:sz w:val="20"/>
        </w:rPr>
      </w:pPr>
    </w:p>
    <w:tbl>
      <w:tblPr>
        <w:tblW w:w="6760" w:type="dxa"/>
        <w:tblInd w:w="1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160"/>
        <w:gridCol w:w="1620"/>
        <w:gridCol w:w="1620"/>
      </w:tblGrid>
      <w:tr w:rsidR="00442A84" w:rsidRPr="00954B84" w14:paraId="56AF978A" w14:textId="77777777" w:rsidTr="00442A84">
        <w:trPr>
          <w:trHeight w:val="315"/>
        </w:trPr>
        <w:tc>
          <w:tcPr>
            <w:tcW w:w="2360" w:type="dxa"/>
            <w:vMerge w:val="restart"/>
            <w:tcBorders>
              <w:top w:val="single" w:sz="4" w:space="0" w:color="auto"/>
              <w:left w:val="single" w:sz="4" w:space="0" w:color="auto"/>
              <w:right w:val="single" w:sz="4" w:space="0" w:color="auto"/>
            </w:tcBorders>
            <w:shd w:val="clear" w:color="auto" w:fill="auto"/>
            <w:noWrap/>
            <w:vAlign w:val="center"/>
          </w:tcPr>
          <w:p w14:paraId="738995EA" w14:textId="77777777" w:rsidR="00442A84" w:rsidRPr="00954B84" w:rsidRDefault="00442A84" w:rsidP="00442A84">
            <w:pPr>
              <w:spacing w:line="240" w:lineRule="auto"/>
              <w:rPr>
                <w:rFonts w:ascii="Georgia" w:eastAsia="Times New Roman" w:hAnsi="Georgia" w:cs="Times New Roman"/>
                <w:b/>
                <w:bCs/>
                <w:sz w:val="20"/>
                <w:szCs w:val="20"/>
              </w:rPr>
            </w:pPr>
            <w:r>
              <w:rPr>
                <w:rFonts w:ascii="Georgia" w:eastAsia="Times New Roman" w:hAnsi="Georgia" w:cs="Times New Roman"/>
                <w:b/>
                <w:bCs/>
                <w:sz w:val="20"/>
                <w:szCs w:val="20"/>
              </w:rPr>
              <w:t>Miscellaneous Tools</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917D7" w14:textId="77777777" w:rsidR="00442A84" w:rsidRPr="00954B84" w:rsidRDefault="00442A84" w:rsidP="00165A9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Control-M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440E4" w14:textId="77777777" w:rsidR="00442A84" w:rsidRPr="00954B84" w:rsidRDefault="00442A84" w:rsidP="00165A94">
            <w:pPr>
              <w:spacing w:line="240" w:lineRule="auto"/>
              <w:rPr>
                <w:rFonts w:ascii="Georgia" w:eastAsia="Times New Roman" w:hAnsi="Georgia" w:cs="Times New Roman"/>
                <w:sz w:val="20"/>
                <w:szCs w:val="20"/>
              </w:rPr>
            </w:pPr>
            <w:r w:rsidRPr="00954B84">
              <w:rPr>
                <w:rFonts w:ascii="Georgia" w:eastAsia="Times New Roman" w:hAnsi="Georgia" w:cs="Times New Roman"/>
                <w:sz w:val="20"/>
                <w:szCs w:val="20"/>
              </w:rPr>
              <w:t>OPC</w:t>
            </w:r>
          </w:p>
        </w:tc>
        <w:tc>
          <w:tcPr>
            <w:tcW w:w="1620" w:type="dxa"/>
            <w:tcBorders>
              <w:top w:val="single" w:sz="4" w:space="0" w:color="auto"/>
              <w:left w:val="single" w:sz="4" w:space="0" w:color="auto"/>
              <w:bottom w:val="single" w:sz="4" w:space="0" w:color="auto"/>
              <w:right w:val="single" w:sz="4" w:space="0" w:color="auto"/>
            </w:tcBorders>
          </w:tcPr>
          <w:p w14:paraId="7CDA1DA1" w14:textId="77777777" w:rsidR="00442A84" w:rsidRPr="00954B84" w:rsidRDefault="00442A84" w:rsidP="00165A94">
            <w:pPr>
              <w:spacing w:line="240" w:lineRule="auto"/>
              <w:rPr>
                <w:rFonts w:ascii="Georgia" w:eastAsia="Times New Roman" w:hAnsi="Georgia" w:cs="Times New Roman"/>
                <w:sz w:val="20"/>
                <w:szCs w:val="20"/>
              </w:rPr>
            </w:pPr>
            <w:r>
              <w:rPr>
                <w:rFonts w:ascii="Georgia" w:eastAsia="Times New Roman" w:hAnsi="Georgia" w:cs="Times New Roman"/>
                <w:sz w:val="20"/>
                <w:szCs w:val="20"/>
              </w:rPr>
              <w:t>Splunk</w:t>
            </w:r>
          </w:p>
        </w:tc>
      </w:tr>
      <w:tr w:rsidR="00442A84" w:rsidRPr="00954B84" w14:paraId="64CB6F9F" w14:textId="77777777" w:rsidTr="006A2BBE">
        <w:trPr>
          <w:trHeight w:val="315"/>
        </w:trPr>
        <w:tc>
          <w:tcPr>
            <w:tcW w:w="2360" w:type="dxa"/>
            <w:vMerge/>
            <w:tcBorders>
              <w:left w:val="single" w:sz="4" w:space="0" w:color="auto"/>
              <w:bottom w:val="single" w:sz="4" w:space="0" w:color="auto"/>
              <w:right w:val="single" w:sz="4" w:space="0" w:color="auto"/>
            </w:tcBorders>
            <w:shd w:val="clear" w:color="auto" w:fill="auto"/>
            <w:noWrap/>
          </w:tcPr>
          <w:p w14:paraId="29556452" w14:textId="77777777" w:rsidR="00442A84" w:rsidRDefault="00442A84" w:rsidP="00442A84">
            <w:pPr>
              <w:spacing w:line="240" w:lineRule="auto"/>
              <w:rPr>
                <w:rFonts w:ascii="Georgia" w:eastAsia="Times New Roman" w:hAnsi="Georgia" w:cs="Times New Roman"/>
                <w:b/>
                <w:bCs/>
                <w:sz w:val="20"/>
                <w:szCs w:val="2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679CD" w14:textId="77777777" w:rsidR="00442A84" w:rsidRPr="00954B84" w:rsidRDefault="00442A84" w:rsidP="00165A94">
            <w:pPr>
              <w:spacing w:line="240" w:lineRule="auto"/>
              <w:rPr>
                <w:rFonts w:ascii="Georgia" w:eastAsia="Times New Roman" w:hAnsi="Georgia" w:cs="Times New Roman"/>
                <w:sz w:val="20"/>
                <w:szCs w:val="20"/>
              </w:rPr>
            </w:pPr>
            <w:r>
              <w:rPr>
                <w:rFonts w:ascii="Georgia" w:eastAsia="Times New Roman" w:hAnsi="Georgia" w:cs="Times New Roman"/>
                <w:sz w:val="20"/>
                <w:szCs w:val="20"/>
              </w:rPr>
              <w:t>Remedy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AB8969" w14:textId="46C11E84" w:rsidR="00442A84" w:rsidRPr="00954B84" w:rsidRDefault="00867802" w:rsidP="00165A94">
            <w:pPr>
              <w:spacing w:line="240" w:lineRule="auto"/>
              <w:rPr>
                <w:rFonts w:ascii="Georgia" w:eastAsia="Times New Roman" w:hAnsi="Georgia" w:cs="Times New Roman"/>
                <w:sz w:val="20"/>
                <w:szCs w:val="20"/>
              </w:rPr>
            </w:pPr>
            <w:r>
              <w:rPr>
                <w:rFonts w:ascii="Georgia" w:eastAsia="Times New Roman" w:hAnsi="Georgia" w:cs="Times New Roman"/>
                <w:sz w:val="20"/>
                <w:szCs w:val="20"/>
              </w:rPr>
              <w:t>APM</w:t>
            </w:r>
          </w:p>
        </w:tc>
        <w:tc>
          <w:tcPr>
            <w:tcW w:w="1620" w:type="dxa"/>
            <w:tcBorders>
              <w:top w:val="single" w:sz="4" w:space="0" w:color="auto"/>
              <w:left w:val="single" w:sz="4" w:space="0" w:color="auto"/>
              <w:bottom w:val="single" w:sz="4" w:space="0" w:color="auto"/>
              <w:right w:val="single" w:sz="4" w:space="0" w:color="auto"/>
            </w:tcBorders>
          </w:tcPr>
          <w:p w14:paraId="54C3561D" w14:textId="7D8D456B" w:rsidR="00442A84" w:rsidRDefault="00867802" w:rsidP="00165A94">
            <w:pPr>
              <w:spacing w:line="240" w:lineRule="auto"/>
              <w:rPr>
                <w:rFonts w:ascii="Georgia" w:eastAsia="Times New Roman" w:hAnsi="Georgia" w:cs="Times New Roman"/>
                <w:sz w:val="20"/>
                <w:szCs w:val="20"/>
              </w:rPr>
            </w:pPr>
            <w:r>
              <w:rPr>
                <w:rFonts w:ascii="Georgia" w:eastAsia="Times New Roman" w:hAnsi="Georgia" w:cs="Times New Roman"/>
                <w:sz w:val="20"/>
                <w:szCs w:val="20"/>
              </w:rPr>
              <w:t>Tosca</w:t>
            </w:r>
          </w:p>
        </w:tc>
      </w:tr>
    </w:tbl>
    <w:p w14:paraId="6B8625D6" w14:textId="77777777" w:rsidR="00442A84" w:rsidRPr="00711BB3" w:rsidRDefault="00442A84" w:rsidP="00954B84">
      <w:pPr>
        <w:spacing w:after="40" w:line="240" w:lineRule="auto"/>
        <w:ind w:right="403"/>
        <w:rPr>
          <w:rFonts w:ascii="Georgia" w:eastAsia="Georgia" w:hAnsi="Georgia" w:cs="Georgia"/>
          <w:sz w:val="20"/>
        </w:rPr>
      </w:pPr>
    </w:p>
    <w:p w14:paraId="14668558" w14:textId="77777777" w:rsidR="00D81FBE" w:rsidRPr="00876AF1" w:rsidRDefault="00C45D17" w:rsidP="00CF6995">
      <w:pPr>
        <w:tabs>
          <w:tab w:val="left" w:pos="1560"/>
        </w:tabs>
        <w:ind w:left="-142" w:right="403"/>
        <w:rPr>
          <w:rFonts w:ascii="Georgia" w:eastAsia="Georgia" w:hAnsi="Georgia" w:cs="Georgia"/>
          <w:b/>
          <w:bCs/>
          <w:sz w:val="20"/>
        </w:rPr>
      </w:pPr>
      <w:r w:rsidRPr="00876AF1">
        <w:rPr>
          <w:rFonts w:ascii="Georgia" w:eastAsia="Georgia" w:hAnsi="Georgia" w:cs="Georgia"/>
          <w:sz w:val="20"/>
        </w:rPr>
        <w:tab/>
      </w:r>
      <w:r w:rsidR="00D81FBE" w:rsidRPr="00876AF1">
        <w:rPr>
          <w:rFonts w:ascii="Georgia" w:eastAsia="Georgia" w:hAnsi="Georgia" w:cs="Georgia"/>
          <w:b/>
          <w:bCs/>
          <w:sz w:val="20"/>
        </w:rPr>
        <w:t>Non-Technical</w:t>
      </w:r>
    </w:p>
    <w:p w14:paraId="3C164B86" w14:textId="77777777" w:rsidR="00D81FBE" w:rsidRPr="00876AF1" w:rsidRDefault="00D81FBE" w:rsidP="00CF6995">
      <w:pPr>
        <w:tabs>
          <w:tab w:val="left" w:pos="1560"/>
        </w:tabs>
        <w:ind w:left="-142" w:right="403"/>
        <w:rPr>
          <w:rFonts w:ascii="Georgia" w:eastAsia="Georgia" w:hAnsi="Georgia" w:cs="Georgia"/>
          <w:i/>
          <w:iCs/>
          <w:sz w:val="20"/>
        </w:rPr>
      </w:pPr>
    </w:p>
    <w:p w14:paraId="3E5C2341" w14:textId="77777777" w:rsidR="00D81FBE" w:rsidRPr="00876AF1" w:rsidRDefault="00BC1E10" w:rsidP="00CF6995">
      <w:pPr>
        <w:numPr>
          <w:ilvl w:val="2"/>
          <w:numId w:val="3"/>
        </w:numPr>
        <w:tabs>
          <w:tab w:val="left" w:pos="1560"/>
        </w:tabs>
        <w:spacing w:after="40" w:line="240" w:lineRule="auto"/>
        <w:ind w:left="1985" w:right="403" w:hanging="425"/>
        <w:rPr>
          <w:rFonts w:ascii="Georgia" w:hAnsi="Georgia"/>
          <w:sz w:val="20"/>
          <w:szCs w:val="20"/>
        </w:rPr>
      </w:pPr>
      <w:r w:rsidRPr="00876AF1">
        <w:rPr>
          <w:rFonts w:ascii="Georgia" w:hAnsi="Georgia"/>
          <w:sz w:val="20"/>
          <w:szCs w:val="20"/>
        </w:rPr>
        <w:t>Sound analytical and problem-solving skills with excellent eye to detail</w:t>
      </w:r>
    </w:p>
    <w:p w14:paraId="6FC14AB4" w14:textId="77777777" w:rsidR="00D81FBE" w:rsidRPr="00876AF1" w:rsidRDefault="00BC1E10" w:rsidP="00CF6995">
      <w:pPr>
        <w:numPr>
          <w:ilvl w:val="2"/>
          <w:numId w:val="3"/>
        </w:numPr>
        <w:tabs>
          <w:tab w:val="left" w:pos="1560"/>
        </w:tabs>
        <w:spacing w:after="40" w:line="240" w:lineRule="auto"/>
        <w:ind w:left="1985" w:right="403" w:hanging="425"/>
        <w:rPr>
          <w:rFonts w:ascii="Georgia" w:hAnsi="Georgia"/>
          <w:sz w:val="20"/>
          <w:szCs w:val="20"/>
        </w:rPr>
      </w:pPr>
      <w:r w:rsidRPr="00876AF1">
        <w:rPr>
          <w:rFonts w:ascii="Georgia" w:hAnsi="Georgia"/>
          <w:sz w:val="20"/>
          <w:szCs w:val="20"/>
        </w:rPr>
        <w:t>Excellent communication skills with great leadership qualities.</w:t>
      </w:r>
    </w:p>
    <w:p w14:paraId="655BD047" w14:textId="77777777" w:rsidR="00D81FBE" w:rsidRPr="00876AF1" w:rsidRDefault="00BC1E10" w:rsidP="00CF6995">
      <w:pPr>
        <w:numPr>
          <w:ilvl w:val="2"/>
          <w:numId w:val="3"/>
        </w:numPr>
        <w:tabs>
          <w:tab w:val="left" w:pos="1560"/>
        </w:tabs>
        <w:spacing w:after="40" w:line="240" w:lineRule="auto"/>
        <w:ind w:left="1985" w:right="403" w:hanging="425"/>
        <w:rPr>
          <w:rFonts w:ascii="Georgia" w:hAnsi="Georgia"/>
          <w:sz w:val="20"/>
          <w:szCs w:val="20"/>
        </w:rPr>
      </w:pPr>
      <w:r w:rsidRPr="00876AF1">
        <w:rPr>
          <w:rFonts w:ascii="Georgia" w:hAnsi="Georgia"/>
          <w:sz w:val="20"/>
          <w:szCs w:val="20"/>
        </w:rPr>
        <w:t>Knowledgeable in project management and planning for complete project lifecycle</w:t>
      </w:r>
    </w:p>
    <w:p w14:paraId="0E521B6C" w14:textId="77777777" w:rsidR="00D81FBE" w:rsidRPr="00876AF1" w:rsidRDefault="00BC1E10" w:rsidP="00CF6995">
      <w:pPr>
        <w:numPr>
          <w:ilvl w:val="2"/>
          <w:numId w:val="3"/>
        </w:numPr>
        <w:tabs>
          <w:tab w:val="left" w:pos="1560"/>
        </w:tabs>
        <w:spacing w:after="40" w:line="240" w:lineRule="auto"/>
        <w:ind w:left="1985" w:right="403" w:hanging="425"/>
        <w:rPr>
          <w:rFonts w:ascii="Georgia" w:hAnsi="Georgia"/>
          <w:sz w:val="20"/>
          <w:szCs w:val="20"/>
        </w:rPr>
      </w:pPr>
      <w:r w:rsidRPr="00876AF1">
        <w:rPr>
          <w:rFonts w:ascii="Georgia" w:hAnsi="Georgia"/>
          <w:sz w:val="20"/>
          <w:szCs w:val="20"/>
        </w:rPr>
        <w:t>Sound knowledge of the Microsoft office package</w:t>
      </w:r>
    </w:p>
    <w:p w14:paraId="7EF2B9B9" w14:textId="77777777" w:rsidR="00D81FBE" w:rsidRPr="00876AF1" w:rsidRDefault="00BC1E10" w:rsidP="00CF6995">
      <w:pPr>
        <w:numPr>
          <w:ilvl w:val="2"/>
          <w:numId w:val="3"/>
        </w:numPr>
        <w:tabs>
          <w:tab w:val="left" w:pos="1560"/>
        </w:tabs>
        <w:spacing w:after="40" w:line="240" w:lineRule="auto"/>
        <w:ind w:left="1985" w:right="403" w:hanging="425"/>
        <w:rPr>
          <w:rFonts w:ascii="Georgia" w:hAnsi="Georgia"/>
          <w:sz w:val="20"/>
          <w:szCs w:val="20"/>
        </w:rPr>
      </w:pPr>
      <w:r w:rsidRPr="00876AF1">
        <w:rPr>
          <w:rFonts w:ascii="Georgia" w:hAnsi="Georgia"/>
          <w:sz w:val="20"/>
          <w:szCs w:val="20"/>
        </w:rPr>
        <w:t>Have working knowledge of product life cycle's phases like requirement specification, software designing and development, testing and maintenance.</w:t>
      </w:r>
    </w:p>
    <w:p w14:paraId="40CBF6F4" w14:textId="77777777" w:rsidR="00D81FBE" w:rsidRPr="00876AF1" w:rsidRDefault="00BC1E10" w:rsidP="00CF6995">
      <w:pPr>
        <w:numPr>
          <w:ilvl w:val="2"/>
          <w:numId w:val="3"/>
        </w:numPr>
        <w:tabs>
          <w:tab w:val="left" w:pos="1560"/>
        </w:tabs>
        <w:spacing w:after="40" w:line="240" w:lineRule="auto"/>
        <w:ind w:left="1985" w:right="403" w:hanging="425"/>
        <w:rPr>
          <w:rFonts w:ascii="Georgia" w:hAnsi="Georgia"/>
          <w:sz w:val="20"/>
          <w:szCs w:val="20"/>
        </w:rPr>
      </w:pPr>
      <w:r w:rsidRPr="00876AF1">
        <w:rPr>
          <w:rFonts w:ascii="Georgia" w:hAnsi="Georgia"/>
          <w:sz w:val="20"/>
          <w:szCs w:val="20"/>
        </w:rPr>
        <w:t>Understand appropriate technologies, tools and optimization techniques and models.</w:t>
      </w:r>
    </w:p>
    <w:p w14:paraId="6BCDB525" w14:textId="77777777" w:rsidR="00AE1F78" w:rsidRPr="00876AF1" w:rsidRDefault="00BC1E10" w:rsidP="00CF6995">
      <w:pPr>
        <w:numPr>
          <w:ilvl w:val="2"/>
          <w:numId w:val="3"/>
        </w:numPr>
        <w:tabs>
          <w:tab w:val="left" w:pos="1560"/>
        </w:tabs>
        <w:spacing w:after="40" w:line="240" w:lineRule="auto"/>
        <w:ind w:left="1985" w:right="403" w:hanging="425"/>
        <w:rPr>
          <w:rFonts w:ascii="Georgia" w:hAnsi="Georgia"/>
          <w:sz w:val="20"/>
          <w:szCs w:val="20"/>
        </w:rPr>
      </w:pPr>
      <w:r w:rsidRPr="00876AF1">
        <w:rPr>
          <w:rFonts w:ascii="Georgia" w:hAnsi="Georgia"/>
          <w:sz w:val="20"/>
          <w:szCs w:val="20"/>
        </w:rPr>
        <w:t>Exceptionally good knowledge of product and system architecture.</w:t>
      </w:r>
      <w:r w:rsidR="00AE1F78" w:rsidRPr="00876AF1">
        <w:rPr>
          <w:rFonts w:ascii="Georgia" w:eastAsia="Georgia" w:hAnsi="Georgia" w:cs="Georgia"/>
          <w:sz w:val="20"/>
        </w:rPr>
        <w:t xml:space="preserve"> </w:t>
      </w:r>
    </w:p>
    <w:p w14:paraId="4DAB49B9" w14:textId="77777777" w:rsidR="00AE1F78" w:rsidRPr="00876AF1" w:rsidRDefault="006E14C8" w:rsidP="00CF6995">
      <w:pPr>
        <w:tabs>
          <w:tab w:val="left" w:pos="2430"/>
        </w:tabs>
        <w:spacing w:before="200" w:after="200" w:line="360" w:lineRule="auto"/>
        <w:ind w:left="-284" w:right="403"/>
        <w:rPr>
          <w:rFonts w:ascii="Georgia" w:eastAsia="Georgia" w:hAnsi="Georgia" w:cs="Georgia"/>
          <w:sz w:val="20"/>
        </w:rPr>
      </w:pPr>
      <w:r>
        <w:rPr>
          <w:rFonts w:ascii="Georgia" w:hAnsi="Georgia"/>
          <w:noProof/>
          <w:sz w:val="20"/>
        </w:rPr>
        <w:lastRenderedPageBreak/>
        <w:drawing>
          <wp:inline distT="0" distB="0" distL="0" distR="0" wp14:anchorId="61E076F3" wp14:editId="7B40373E">
            <wp:extent cx="6393180" cy="228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22860"/>
                    </a:xfrm>
                    <a:prstGeom prst="rect">
                      <a:avLst/>
                    </a:prstGeom>
                    <a:noFill/>
                    <a:ln>
                      <a:noFill/>
                    </a:ln>
                  </pic:spPr>
                </pic:pic>
              </a:graphicData>
            </a:graphic>
          </wp:inline>
        </w:drawing>
      </w:r>
    </w:p>
    <w:p w14:paraId="1BF0635B" w14:textId="77777777" w:rsidR="007458C0" w:rsidRPr="00876AF1" w:rsidRDefault="00AE1F78" w:rsidP="007458C0">
      <w:pPr>
        <w:tabs>
          <w:tab w:val="left" w:pos="1560"/>
          <w:tab w:val="right" w:pos="9637"/>
        </w:tabs>
        <w:ind w:left="-142" w:right="403"/>
        <w:rPr>
          <w:rFonts w:ascii="Georgia" w:eastAsia="Georgia" w:hAnsi="Georgia" w:cs="Georgia"/>
          <w:i/>
          <w:iCs/>
          <w:sz w:val="20"/>
        </w:rPr>
      </w:pPr>
      <w:r w:rsidRPr="00876AF1">
        <w:rPr>
          <w:rFonts w:ascii="Georgia" w:eastAsia="Georgia" w:hAnsi="Georgia" w:cs="Georgia"/>
          <w:i/>
          <w:iCs/>
          <w:sz w:val="20"/>
        </w:rPr>
        <w:t>Experience</w:t>
      </w:r>
      <w:r w:rsidRPr="00876AF1">
        <w:rPr>
          <w:rFonts w:ascii="Georgia" w:eastAsia="Georgia" w:hAnsi="Georgia" w:cs="Georgia"/>
          <w:sz w:val="20"/>
        </w:rPr>
        <w:tab/>
      </w:r>
      <w:r w:rsidR="007458C0" w:rsidRPr="00F33905">
        <w:rPr>
          <w:rFonts w:ascii="Georgia" w:eastAsia="Georgia" w:hAnsi="Georgia" w:cs="Georgia"/>
          <w:b/>
          <w:bCs/>
          <w:sz w:val="20"/>
        </w:rPr>
        <w:t>National Australia Bank</w:t>
      </w:r>
      <w:r w:rsidR="007458C0">
        <w:rPr>
          <w:rFonts w:ascii="Georgia" w:eastAsia="Georgia" w:hAnsi="Georgia" w:cs="Georgia"/>
          <w:b/>
          <w:sz w:val="20"/>
        </w:rPr>
        <w:tab/>
        <w:t xml:space="preserve">Dec-2018 </w:t>
      </w:r>
      <w:r w:rsidR="007458C0" w:rsidRPr="00F33905">
        <w:rPr>
          <w:rFonts w:ascii="Georgia" w:eastAsia="Georgia" w:hAnsi="Georgia" w:cs="Georgia"/>
          <w:b/>
          <w:sz w:val="20"/>
        </w:rPr>
        <w:t>-</w:t>
      </w:r>
      <w:r w:rsidR="007458C0">
        <w:rPr>
          <w:rFonts w:ascii="Georgia" w:eastAsia="Georgia" w:hAnsi="Georgia" w:cs="Georgia"/>
          <w:b/>
          <w:sz w:val="20"/>
        </w:rPr>
        <w:t xml:space="preserve"> Current</w:t>
      </w:r>
    </w:p>
    <w:p w14:paraId="4679B42A" w14:textId="70204FA1" w:rsidR="00F37291" w:rsidRDefault="007458C0" w:rsidP="007458C0">
      <w:pPr>
        <w:tabs>
          <w:tab w:val="left" w:pos="1560"/>
          <w:tab w:val="left" w:pos="9637"/>
        </w:tabs>
        <w:ind w:left="-142" w:right="403"/>
        <w:rPr>
          <w:rFonts w:ascii="Georgia" w:eastAsia="Georgia" w:hAnsi="Georgia" w:cs="Georgia"/>
          <w:color w:val="666666"/>
          <w:sz w:val="20"/>
        </w:rPr>
      </w:pPr>
      <w:r w:rsidRPr="00876AF1">
        <w:rPr>
          <w:rFonts w:ascii="Georgia" w:eastAsia="Georgia" w:hAnsi="Georgia" w:cs="Georgia"/>
          <w:sz w:val="20"/>
        </w:rPr>
        <w:tab/>
      </w:r>
      <w:r>
        <w:rPr>
          <w:rFonts w:ascii="Georgia" w:eastAsia="Georgia" w:hAnsi="Georgia" w:cs="Georgia"/>
          <w:color w:val="666666"/>
          <w:sz w:val="20"/>
        </w:rPr>
        <w:t>DevOps Engineer</w:t>
      </w:r>
    </w:p>
    <w:p w14:paraId="46019C34" w14:textId="77777777" w:rsidR="00F37291" w:rsidRDefault="00F37291" w:rsidP="00F37291">
      <w:pPr>
        <w:tabs>
          <w:tab w:val="left" w:pos="1560"/>
          <w:tab w:val="right" w:pos="9270"/>
          <w:tab w:val="left" w:pos="9639"/>
        </w:tabs>
        <w:ind w:left="-142" w:right="403"/>
        <w:rPr>
          <w:rFonts w:ascii="Georgia" w:eastAsia="Georgia" w:hAnsi="Georgia" w:cs="Georgia"/>
          <w:color w:val="666666"/>
          <w:sz w:val="20"/>
        </w:rPr>
      </w:pPr>
    </w:p>
    <w:p w14:paraId="46D254C7" w14:textId="18FA4753" w:rsidR="00F37291" w:rsidRDefault="00F37291" w:rsidP="00F37291">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 in building and automating a Kafka data streaming platform built on AWS.</w:t>
      </w:r>
    </w:p>
    <w:p w14:paraId="0E0B20A0" w14:textId="1E2CC961" w:rsidR="00F37291" w:rsidRDefault="00F37291" w:rsidP="00F37291">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Automation of Kafka infrastructure on AWS using Terraform.</w:t>
      </w:r>
    </w:p>
    <w:p w14:paraId="5BEF54CB" w14:textId="4E339F09" w:rsidR="00F37291" w:rsidRDefault="00F37291" w:rsidP="00F37291">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Configuration Management and Deployment of the Kafka application using Ansible Playbooks and Roles.</w:t>
      </w:r>
    </w:p>
    <w:p w14:paraId="436C8F63" w14:textId="5E12DD7A" w:rsidR="00F37291" w:rsidRPr="00F37291" w:rsidRDefault="00F37291" w:rsidP="00F37291">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Jenkins CI/CD pipelines using DSL and Groovy to orchestrate infrastructure creation on AWS and Kafka deployment. </w:t>
      </w:r>
    </w:p>
    <w:p w14:paraId="52D89314" w14:textId="598F3D1B" w:rsidR="00F37291" w:rsidRDefault="00F37291" w:rsidP="00F37291">
      <w:pPr>
        <w:tabs>
          <w:tab w:val="left" w:pos="1560"/>
          <w:tab w:val="right" w:pos="1985"/>
        </w:tabs>
        <w:spacing w:after="40"/>
        <w:ind w:right="403"/>
        <w:rPr>
          <w:rFonts w:ascii="Georgia" w:eastAsia="Georgia" w:hAnsi="Georgia" w:cs="Georgia"/>
          <w:sz w:val="20"/>
        </w:rPr>
      </w:pPr>
    </w:p>
    <w:p w14:paraId="672822A7" w14:textId="77777777" w:rsidR="00F37291" w:rsidRDefault="00F37291" w:rsidP="00F37291">
      <w:pPr>
        <w:tabs>
          <w:tab w:val="left" w:pos="1560"/>
          <w:tab w:val="right" w:pos="1985"/>
        </w:tabs>
        <w:spacing w:after="40"/>
        <w:ind w:right="403"/>
        <w:rPr>
          <w:rFonts w:ascii="Georgia" w:eastAsia="Georgia" w:hAnsi="Georgia" w:cs="Georgia"/>
          <w:sz w:val="20"/>
        </w:rPr>
      </w:pPr>
    </w:p>
    <w:p w14:paraId="73AB4CB1" w14:textId="77777777" w:rsidR="007458C0" w:rsidRPr="00876AF1" w:rsidRDefault="007458C0" w:rsidP="007458C0">
      <w:pPr>
        <w:tabs>
          <w:tab w:val="left" w:pos="1560"/>
          <w:tab w:val="right" w:pos="9637"/>
        </w:tabs>
        <w:ind w:left="-142" w:right="403"/>
        <w:rPr>
          <w:rFonts w:ascii="Georgia" w:eastAsia="Georgia" w:hAnsi="Georgia" w:cs="Georgia"/>
          <w:i/>
          <w:iCs/>
          <w:sz w:val="20"/>
        </w:rPr>
      </w:pPr>
      <w:r>
        <w:rPr>
          <w:rFonts w:ascii="Georgia" w:eastAsia="Georgia" w:hAnsi="Georgia" w:cs="Georgia"/>
          <w:sz w:val="20"/>
        </w:rPr>
        <w:tab/>
      </w:r>
      <w:r>
        <w:rPr>
          <w:rFonts w:ascii="Georgia" w:eastAsia="Georgia" w:hAnsi="Georgia" w:cs="Georgia"/>
          <w:b/>
          <w:bCs/>
          <w:sz w:val="20"/>
        </w:rPr>
        <w:t>Telstra</w:t>
      </w:r>
      <w:r>
        <w:rPr>
          <w:rFonts w:ascii="Georgia" w:eastAsia="Georgia" w:hAnsi="Georgia" w:cs="Georgia"/>
          <w:b/>
          <w:sz w:val="20"/>
        </w:rPr>
        <w:tab/>
        <w:t>Aug-2018 – Nov-2018</w:t>
      </w:r>
    </w:p>
    <w:p w14:paraId="644A69B0" w14:textId="77777777" w:rsidR="000837D6" w:rsidRDefault="000837D6" w:rsidP="000837D6">
      <w:pPr>
        <w:tabs>
          <w:tab w:val="left" w:pos="1560"/>
          <w:tab w:val="right" w:pos="9270"/>
          <w:tab w:val="left" w:pos="9639"/>
        </w:tabs>
        <w:ind w:left="-142" w:right="403"/>
        <w:rPr>
          <w:rFonts w:ascii="Georgia" w:eastAsia="Georgia" w:hAnsi="Georgia" w:cs="Georgia"/>
          <w:color w:val="666666"/>
          <w:sz w:val="20"/>
        </w:rPr>
      </w:pPr>
      <w:r w:rsidRPr="00876AF1">
        <w:rPr>
          <w:rFonts w:ascii="Georgia" w:eastAsia="Georgia" w:hAnsi="Georgia" w:cs="Georgia"/>
          <w:sz w:val="20"/>
        </w:rPr>
        <w:tab/>
      </w:r>
      <w:r>
        <w:rPr>
          <w:rFonts w:ascii="Georgia" w:eastAsia="Georgia" w:hAnsi="Georgia" w:cs="Georgia"/>
          <w:color w:val="666666"/>
          <w:sz w:val="20"/>
        </w:rPr>
        <w:t xml:space="preserve">Cloud/DevOps Engineer </w:t>
      </w:r>
    </w:p>
    <w:p w14:paraId="15C56AEB" w14:textId="77777777" w:rsidR="009F5D73" w:rsidRDefault="009F5D73" w:rsidP="000837D6">
      <w:pPr>
        <w:tabs>
          <w:tab w:val="left" w:pos="1560"/>
          <w:tab w:val="right" w:pos="9270"/>
          <w:tab w:val="left" w:pos="9639"/>
        </w:tabs>
        <w:ind w:left="-142" w:right="403"/>
        <w:rPr>
          <w:rFonts w:ascii="Georgia" w:eastAsia="Georgia" w:hAnsi="Georgia" w:cs="Georgia"/>
          <w:color w:val="666666"/>
          <w:sz w:val="20"/>
        </w:rPr>
      </w:pPr>
    </w:p>
    <w:p w14:paraId="51A37503" w14:textId="77777777" w:rsidR="000837D6" w:rsidRDefault="000837D6" w:rsidP="000837D6">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Experience in cloud migration to AWS from </w:t>
      </w:r>
      <w:r w:rsidR="009F5D73">
        <w:rPr>
          <w:rFonts w:ascii="Georgia" w:eastAsia="Georgia" w:hAnsi="Georgia" w:cs="Georgia"/>
          <w:sz w:val="20"/>
        </w:rPr>
        <w:t>on premise</w:t>
      </w:r>
      <w:r>
        <w:rPr>
          <w:rFonts w:ascii="Georgia" w:eastAsia="Georgia" w:hAnsi="Georgia" w:cs="Georgia"/>
          <w:sz w:val="20"/>
        </w:rPr>
        <w:t xml:space="preserve"> </w:t>
      </w:r>
      <w:r w:rsidR="009F5D73">
        <w:rPr>
          <w:rFonts w:ascii="Georgia" w:eastAsia="Georgia" w:hAnsi="Georgia" w:cs="Georgia"/>
          <w:sz w:val="20"/>
        </w:rPr>
        <w:t>infrastructure.</w:t>
      </w:r>
    </w:p>
    <w:p w14:paraId="06CCE469" w14:textId="77777777" w:rsidR="000837D6" w:rsidRDefault="000837D6" w:rsidP="000837D6">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Experienced in AWS Paa</w:t>
      </w:r>
      <w:r w:rsidR="009F5D73">
        <w:rPr>
          <w:rFonts w:ascii="Georgia" w:eastAsia="Georgia" w:hAnsi="Georgia" w:cs="Georgia"/>
          <w:sz w:val="20"/>
        </w:rPr>
        <w:t>S</w:t>
      </w:r>
      <w:r>
        <w:rPr>
          <w:rFonts w:ascii="Georgia" w:eastAsia="Georgia" w:hAnsi="Georgia" w:cs="Georgia"/>
          <w:sz w:val="20"/>
        </w:rPr>
        <w:t xml:space="preserve"> automation using Cloud formation and Terraform. </w:t>
      </w:r>
    </w:p>
    <w:p w14:paraId="7D634E55" w14:textId="14C78B3B" w:rsidR="009F5D73" w:rsidRDefault="009F5D73" w:rsidP="000837D6">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Experienced in AWS Configuration Management using Ansible Playbooks and Roles.</w:t>
      </w:r>
    </w:p>
    <w:p w14:paraId="46351E37" w14:textId="7FD6A6E2" w:rsidR="00F37291" w:rsidRDefault="00F37291" w:rsidP="000837D6">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Experienced in setting up a Jenkins distributed platform on AWS utilising Docker containers.</w:t>
      </w:r>
    </w:p>
    <w:p w14:paraId="65C109F0" w14:textId="7F4AE048" w:rsidR="000837D6" w:rsidRDefault="000837D6" w:rsidP="000837D6">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Experience in setting up Jenkins </w:t>
      </w:r>
      <w:r w:rsidR="00603F9A">
        <w:rPr>
          <w:rFonts w:ascii="Georgia" w:eastAsia="Georgia" w:hAnsi="Georgia" w:cs="Georgia"/>
          <w:sz w:val="20"/>
        </w:rPr>
        <w:t xml:space="preserve">CI/CD pipelines using DSL and Groovy. </w:t>
      </w:r>
    </w:p>
    <w:p w14:paraId="5DA27292" w14:textId="77777777" w:rsidR="000837D6" w:rsidRDefault="000837D6" w:rsidP="000837D6">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Extensive experience with scripting languages like Bash, Perl and Python.</w:t>
      </w:r>
    </w:p>
    <w:p w14:paraId="3C12342A" w14:textId="57026C29" w:rsidR="009F5D73" w:rsidRDefault="009F5D73" w:rsidP="009F5D7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Experienced in designing interfaces between Atlassion tools – Jira and iTAM using Python and REST APIs.</w:t>
      </w:r>
    </w:p>
    <w:p w14:paraId="12FC4766" w14:textId="05B68E4F" w:rsidR="00F37291" w:rsidRPr="00F37291" w:rsidRDefault="00F37291" w:rsidP="00F37291">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Experienced Agile Practitioner using Jira</w:t>
      </w:r>
    </w:p>
    <w:p w14:paraId="581AB766" w14:textId="19BCB1D5" w:rsidR="007979CD" w:rsidRPr="009F5D73" w:rsidRDefault="007979CD" w:rsidP="009F5D7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Limited Experience with Go</w:t>
      </w:r>
      <w:r w:rsidR="00603F9A">
        <w:rPr>
          <w:rFonts w:ascii="Georgia" w:eastAsia="Georgia" w:hAnsi="Georgia" w:cs="Georgia"/>
          <w:sz w:val="20"/>
        </w:rPr>
        <w:t xml:space="preserve"> programming language. </w:t>
      </w:r>
    </w:p>
    <w:p w14:paraId="6C8F9847" w14:textId="193B6DBC" w:rsidR="005832D3" w:rsidRDefault="005832D3" w:rsidP="009F5D7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Limited experience with Java framework Springboot and Hibernate. </w:t>
      </w:r>
    </w:p>
    <w:p w14:paraId="0C305BB3" w14:textId="3DD2548A" w:rsidR="005832D3" w:rsidRPr="005832D3" w:rsidRDefault="00867802" w:rsidP="005832D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Limited experience with Tosca Test suite. </w:t>
      </w:r>
    </w:p>
    <w:p w14:paraId="2E49003B" w14:textId="77777777" w:rsidR="000837D6" w:rsidRDefault="000837D6" w:rsidP="000837D6">
      <w:pPr>
        <w:tabs>
          <w:tab w:val="left" w:pos="1560"/>
          <w:tab w:val="right" w:pos="9270"/>
          <w:tab w:val="left" w:pos="9639"/>
        </w:tabs>
        <w:ind w:left="-142" w:right="403"/>
        <w:rPr>
          <w:rFonts w:ascii="Georgia" w:eastAsia="Georgia" w:hAnsi="Georgia" w:cs="Georgia"/>
          <w:color w:val="666666"/>
          <w:sz w:val="20"/>
        </w:rPr>
      </w:pPr>
    </w:p>
    <w:p w14:paraId="419AA55C" w14:textId="77777777" w:rsidR="000837D6" w:rsidRDefault="000837D6" w:rsidP="000837D6">
      <w:pPr>
        <w:tabs>
          <w:tab w:val="left" w:pos="1560"/>
          <w:tab w:val="right" w:pos="9270"/>
          <w:tab w:val="left" w:pos="9639"/>
        </w:tabs>
        <w:ind w:left="-142" w:right="403"/>
        <w:rPr>
          <w:rFonts w:ascii="Georgia" w:eastAsia="Georgia" w:hAnsi="Georgia" w:cs="Georgia"/>
          <w:color w:val="666666"/>
          <w:sz w:val="20"/>
        </w:rPr>
      </w:pPr>
    </w:p>
    <w:p w14:paraId="521A4AB2" w14:textId="77777777" w:rsidR="007458C0" w:rsidRPr="00876AF1" w:rsidRDefault="007458C0" w:rsidP="007458C0">
      <w:pPr>
        <w:tabs>
          <w:tab w:val="left" w:pos="1560"/>
          <w:tab w:val="right" w:pos="9637"/>
        </w:tabs>
        <w:ind w:left="-142" w:right="403"/>
        <w:rPr>
          <w:rFonts w:ascii="Georgia" w:eastAsia="Georgia" w:hAnsi="Georgia" w:cs="Georgia"/>
          <w:i/>
          <w:iCs/>
          <w:sz w:val="20"/>
        </w:rPr>
      </w:pPr>
      <w:r>
        <w:rPr>
          <w:rFonts w:ascii="Georgia" w:eastAsia="Georgia" w:hAnsi="Georgia" w:cs="Georgia"/>
          <w:color w:val="666666"/>
          <w:sz w:val="20"/>
        </w:rPr>
        <w:tab/>
      </w:r>
      <w:r w:rsidRPr="00F33905">
        <w:rPr>
          <w:rFonts w:ascii="Georgia" w:eastAsia="Georgia" w:hAnsi="Georgia" w:cs="Georgia"/>
          <w:b/>
          <w:bCs/>
          <w:sz w:val="20"/>
        </w:rPr>
        <w:t>National Australia Bank</w:t>
      </w:r>
      <w:r>
        <w:rPr>
          <w:rFonts w:ascii="Georgia" w:eastAsia="Georgia" w:hAnsi="Georgia" w:cs="Georgia"/>
          <w:b/>
          <w:sz w:val="20"/>
        </w:rPr>
        <w:tab/>
        <w:t xml:space="preserve">     Mar-2016 – Jul-2018</w:t>
      </w:r>
    </w:p>
    <w:p w14:paraId="30A8A638" w14:textId="77777777" w:rsidR="003750B1" w:rsidRPr="00876AF1" w:rsidRDefault="003750B1" w:rsidP="003750B1">
      <w:pPr>
        <w:tabs>
          <w:tab w:val="left" w:pos="1560"/>
          <w:tab w:val="right" w:pos="9270"/>
        </w:tabs>
        <w:spacing w:line="360" w:lineRule="auto"/>
        <w:ind w:left="540" w:right="403"/>
        <w:rPr>
          <w:rFonts w:ascii="Georgia" w:eastAsia="Georgia" w:hAnsi="Georgia" w:cs="Georgia"/>
          <w:sz w:val="20"/>
        </w:rPr>
      </w:pPr>
      <w:r w:rsidRPr="00876AF1">
        <w:rPr>
          <w:rFonts w:ascii="Georgia" w:eastAsia="Georgia" w:hAnsi="Georgia" w:cs="Georgia"/>
          <w:sz w:val="20"/>
        </w:rPr>
        <w:tab/>
      </w:r>
      <w:r w:rsidR="00887654">
        <w:rPr>
          <w:rFonts w:ascii="Georgia" w:eastAsia="Georgia" w:hAnsi="Georgia" w:cs="Georgia"/>
          <w:color w:val="666666"/>
          <w:sz w:val="20"/>
        </w:rPr>
        <w:t xml:space="preserve">DevOps Automation Engineer </w:t>
      </w:r>
    </w:p>
    <w:p w14:paraId="50FD91BA" w14:textId="77777777" w:rsidR="003750B1" w:rsidRDefault="003750B1" w:rsidP="006C57B3">
      <w:pPr>
        <w:tabs>
          <w:tab w:val="left" w:pos="1560"/>
          <w:tab w:val="right" w:pos="1985"/>
        </w:tabs>
        <w:spacing w:after="40"/>
        <w:ind w:left="1985" w:right="403"/>
        <w:rPr>
          <w:rFonts w:ascii="Georgia" w:eastAsia="Georgia" w:hAnsi="Georgia" w:cs="Georgia"/>
          <w:sz w:val="20"/>
        </w:rPr>
      </w:pPr>
    </w:p>
    <w:p w14:paraId="2ACC6F2D" w14:textId="77777777" w:rsidR="006C57B3" w:rsidRDefault="009212AF" w:rsidP="006073E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Experience in Devops CI/CD </w:t>
      </w:r>
      <w:r w:rsidR="00442A84">
        <w:rPr>
          <w:rFonts w:ascii="Georgia" w:eastAsia="Georgia" w:hAnsi="Georgia" w:cs="Georgia"/>
          <w:sz w:val="20"/>
        </w:rPr>
        <w:t>methodologies using Jenkins</w:t>
      </w:r>
    </w:p>
    <w:p w14:paraId="7FD1ECAF" w14:textId="77777777" w:rsidR="003A5D06" w:rsidRDefault="00442A84" w:rsidP="006073E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w:t>
      </w:r>
      <w:r w:rsidR="003A5D06">
        <w:rPr>
          <w:rFonts w:ascii="Georgia" w:eastAsia="Georgia" w:hAnsi="Georgia" w:cs="Georgia"/>
          <w:sz w:val="20"/>
        </w:rPr>
        <w:t xml:space="preserve"> </w:t>
      </w:r>
      <w:r w:rsidR="009212AF">
        <w:rPr>
          <w:rFonts w:ascii="Georgia" w:eastAsia="Georgia" w:hAnsi="Georgia" w:cs="Georgia"/>
          <w:sz w:val="20"/>
        </w:rPr>
        <w:t>in AWS Paa</w:t>
      </w:r>
      <w:r>
        <w:rPr>
          <w:rFonts w:ascii="Georgia" w:eastAsia="Georgia" w:hAnsi="Georgia" w:cs="Georgia"/>
          <w:sz w:val="20"/>
        </w:rPr>
        <w:t>S</w:t>
      </w:r>
      <w:r w:rsidR="009212AF">
        <w:rPr>
          <w:rFonts w:ascii="Georgia" w:eastAsia="Georgia" w:hAnsi="Georgia" w:cs="Georgia"/>
          <w:sz w:val="20"/>
        </w:rPr>
        <w:t xml:space="preserve"> automation using Cloud formation and Terraform. </w:t>
      </w:r>
    </w:p>
    <w:p w14:paraId="3371DF86" w14:textId="77777777" w:rsidR="00442A84" w:rsidRDefault="00442A84" w:rsidP="006073E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 in configuration management using Ansible and Chef.</w:t>
      </w:r>
    </w:p>
    <w:p w14:paraId="3298EB87" w14:textId="77777777" w:rsidR="00E765B8" w:rsidRDefault="00442A84" w:rsidP="006073E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w:t>
      </w:r>
      <w:r w:rsidR="00E765B8">
        <w:rPr>
          <w:rFonts w:ascii="Georgia" w:eastAsia="Georgia" w:hAnsi="Georgia" w:cs="Georgia"/>
          <w:sz w:val="20"/>
        </w:rPr>
        <w:t xml:space="preserve">xperience managing Linux and Windows environments. </w:t>
      </w:r>
    </w:p>
    <w:p w14:paraId="2F905756" w14:textId="77777777" w:rsidR="00E54054" w:rsidRDefault="00896CA1" w:rsidP="006073E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Extensive experience with scripting languages like Bash, Powershell, </w:t>
      </w:r>
      <w:r w:rsidR="00250A05">
        <w:rPr>
          <w:rFonts w:ascii="Georgia" w:eastAsia="Georgia" w:hAnsi="Georgia" w:cs="Georgia"/>
          <w:sz w:val="20"/>
        </w:rPr>
        <w:t xml:space="preserve">Perl for automation Linux and Windows administration tasks. </w:t>
      </w:r>
    </w:p>
    <w:p w14:paraId="4F73480C" w14:textId="77777777" w:rsidR="00442A84" w:rsidRPr="00442A84" w:rsidRDefault="00250A05" w:rsidP="00442A84">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Experienced Agile Practitioner using Jira</w:t>
      </w:r>
    </w:p>
    <w:p w14:paraId="149FCAFB" w14:textId="77777777" w:rsidR="00B11BBA" w:rsidRDefault="00B11BBA" w:rsidP="006073E3">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Experience with Splunk </w:t>
      </w:r>
      <w:r w:rsidR="00A05FCA">
        <w:rPr>
          <w:rFonts w:ascii="Georgia" w:eastAsia="Georgia" w:hAnsi="Georgia" w:cs="Georgia"/>
          <w:sz w:val="20"/>
        </w:rPr>
        <w:t xml:space="preserve">- </w:t>
      </w:r>
      <w:r w:rsidR="006B17F2">
        <w:rPr>
          <w:rFonts w:ascii="Georgia" w:eastAsia="Georgia" w:hAnsi="Georgia" w:cs="Georgia"/>
          <w:sz w:val="20"/>
        </w:rPr>
        <w:t xml:space="preserve">creating </w:t>
      </w:r>
      <w:r w:rsidR="00A05FCA">
        <w:rPr>
          <w:rFonts w:ascii="Georgia" w:eastAsia="Georgia" w:hAnsi="Georgia" w:cs="Georgia"/>
          <w:sz w:val="20"/>
        </w:rPr>
        <w:t xml:space="preserve">detailed </w:t>
      </w:r>
      <w:r w:rsidR="00502129">
        <w:rPr>
          <w:rFonts w:ascii="Georgia" w:eastAsia="Georgia" w:hAnsi="Georgia" w:cs="Georgia"/>
          <w:sz w:val="20"/>
        </w:rPr>
        <w:t xml:space="preserve">dashboards for monitoring and alerting. </w:t>
      </w:r>
    </w:p>
    <w:p w14:paraId="513AB1C2" w14:textId="77777777" w:rsidR="00250A05" w:rsidRDefault="00250A05" w:rsidP="00442A84">
      <w:pPr>
        <w:tabs>
          <w:tab w:val="left" w:pos="1560"/>
          <w:tab w:val="right" w:pos="1985"/>
        </w:tabs>
        <w:spacing w:after="40"/>
        <w:ind w:right="403"/>
        <w:rPr>
          <w:rFonts w:ascii="Georgia" w:eastAsia="Georgia" w:hAnsi="Georgia" w:cs="Georgia"/>
          <w:sz w:val="20"/>
        </w:rPr>
      </w:pPr>
    </w:p>
    <w:p w14:paraId="53C2509E" w14:textId="77777777" w:rsidR="00442A84" w:rsidRDefault="00442A84" w:rsidP="00442A84">
      <w:pPr>
        <w:tabs>
          <w:tab w:val="left" w:pos="1560"/>
          <w:tab w:val="right" w:pos="1985"/>
        </w:tabs>
        <w:spacing w:after="40"/>
        <w:ind w:right="403"/>
        <w:rPr>
          <w:rFonts w:ascii="Georgia" w:eastAsia="Georgia" w:hAnsi="Georgia" w:cs="Georgia"/>
          <w:sz w:val="20"/>
        </w:rPr>
      </w:pPr>
    </w:p>
    <w:p w14:paraId="6ECDAA31" w14:textId="77777777" w:rsidR="007458C0" w:rsidRPr="00876AF1" w:rsidRDefault="007458C0" w:rsidP="007458C0">
      <w:pPr>
        <w:tabs>
          <w:tab w:val="left" w:pos="1560"/>
          <w:tab w:val="right" w:pos="9270"/>
          <w:tab w:val="left" w:pos="9639"/>
        </w:tabs>
        <w:ind w:left="-142" w:right="403"/>
        <w:rPr>
          <w:rFonts w:ascii="Georgia" w:eastAsia="Georgia" w:hAnsi="Georgia" w:cs="Georgia"/>
          <w:i/>
          <w:iCs/>
          <w:sz w:val="20"/>
        </w:rPr>
      </w:pPr>
      <w:r>
        <w:rPr>
          <w:rFonts w:ascii="Georgia" w:eastAsia="Georgia" w:hAnsi="Georgia" w:cs="Georgia"/>
          <w:b/>
          <w:bCs/>
          <w:sz w:val="20"/>
        </w:rPr>
        <w:t xml:space="preserve">                                 </w:t>
      </w:r>
      <w:r w:rsidRPr="00F33905">
        <w:rPr>
          <w:rFonts w:ascii="Georgia" w:eastAsia="Georgia" w:hAnsi="Georgia" w:cs="Georgia"/>
          <w:b/>
          <w:bCs/>
          <w:sz w:val="20"/>
        </w:rPr>
        <w:t>National Australia Bank</w:t>
      </w:r>
      <w:r>
        <w:rPr>
          <w:rFonts w:ascii="Georgia" w:eastAsia="Georgia" w:hAnsi="Georgia" w:cs="Georgia"/>
          <w:b/>
          <w:bCs/>
          <w:sz w:val="20"/>
        </w:rPr>
        <w:t>.                                                                   Jun-</w:t>
      </w:r>
      <w:r>
        <w:rPr>
          <w:rFonts w:ascii="Georgia" w:eastAsia="Georgia" w:hAnsi="Georgia" w:cs="Georgia"/>
          <w:b/>
          <w:sz w:val="20"/>
        </w:rPr>
        <w:t xml:space="preserve">2010 - Mar-2016  </w:t>
      </w:r>
    </w:p>
    <w:p w14:paraId="4D9DFE78" w14:textId="77777777" w:rsidR="008B3377" w:rsidRDefault="004325ED" w:rsidP="004325ED">
      <w:pPr>
        <w:tabs>
          <w:tab w:val="left" w:pos="1560"/>
          <w:tab w:val="right" w:pos="1985"/>
        </w:tabs>
        <w:spacing w:after="40"/>
        <w:ind w:right="403"/>
        <w:rPr>
          <w:rFonts w:ascii="Georgia" w:eastAsia="Georgia" w:hAnsi="Georgia" w:cs="Georgia"/>
          <w:sz w:val="20"/>
        </w:rPr>
      </w:pPr>
      <w:r>
        <w:rPr>
          <w:rFonts w:ascii="Georgia" w:eastAsia="Georgia" w:hAnsi="Georgia" w:cs="Georgia"/>
          <w:sz w:val="20"/>
        </w:rPr>
        <w:t xml:space="preserve">                                </w:t>
      </w:r>
      <w:r w:rsidR="00B94F41">
        <w:rPr>
          <w:rFonts w:ascii="Georgia" w:eastAsia="Georgia" w:hAnsi="Georgia" w:cs="Georgia"/>
          <w:color w:val="666666"/>
          <w:sz w:val="20"/>
        </w:rPr>
        <w:t>Analyst Programmer</w:t>
      </w:r>
    </w:p>
    <w:p w14:paraId="4138113E" w14:textId="77777777" w:rsidR="004325ED" w:rsidRDefault="004325ED" w:rsidP="004325ED">
      <w:pPr>
        <w:tabs>
          <w:tab w:val="left" w:pos="1560"/>
          <w:tab w:val="right" w:pos="1985"/>
        </w:tabs>
        <w:spacing w:after="40"/>
        <w:ind w:right="403"/>
        <w:rPr>
          <w:rFonts w:ascii="Georgia" w:eastAsia="Georgia" w:hAnsi="Georgia" w:cs="Georgia"/>
          <w:sz w:val="20"/>
        </w:rPr>
      </w:pPr>
    </w:p>
    <w:p w14:paraId="1EFA5496" w14:textId="77777777" w:rsidR="0009233F" w:rsidRDefault="00454EDB" w:rsidP="000E59BF">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Experience in </w:t>
      </w:r>
      <w:r w:rsidR="000E59BF">
        <w:rPr>
          <w:rFonts w:ascii="Georgia" w:eastAsia="Georgia" w:hAnsi="Georgia" w:cs="Georgia"/>
          <w:sz w:val="20"/>
        </w:rPr>
        <w:t xml:space="preserve">Developing for Siebel CRM </w:t>
      </w:r>
    </w:p>
    <w:p w14:paraId="048BC8E6" w14:textId="77777777" w:rsidR="00454EDB" w:rsidRDefault="00454EDB" w:rsidP="000E59BF">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lastRenderedPageBreak/>
        <w:t xml:space="preserve">Extensive </w:t>
      </w:r>
      <w:r w:rsidR="00800115">
        <w:rPr>
          <w:rFonts w:ascii="Georgia" w:eastAsia="Georgia" w:hAnsi="Georgia" w:cs="Georgia"/>
          <w:sz w:val="20"/>
        </w:rPr>
        <w:t xml:space="preserve">experience in ITIL methodologies </w:t>
      </w:r>
    </w:p>
    <w:p w14:paraId="01A6E132" w14:textId="77777777" w:rsidR="00800115" w:rsidRDefault="00114227" w:rsidP="000E59BF">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Creating Detailed Design Specification documents</w:t>
      </w:r>
    </w:p>
    <w:p w14:paraId="7A19F322" w14:textId="77777777" w:rsidR="00114227" w:rsidRDefault="00424F75" w:rsidP="000E59BF">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Experienced in performing system build activities</w:t>
      </w:r>
    </w:p>
    <w:p w14:paraId="5091537E" w14:textId="77777777" w:rsidR="00424F75" w:rsidRDefault="00424F75" w:rsidP="000E59BF">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Extensive experience </w:t>
      </w:r>
      <w:r w:rsidR="000D266F">
        <w:rPr>
          <w:rFonts w:ascii="Georgia" w:eastAsia="Georgia" w:hAnsi="Georgia" w:cs="Georgia"/>
          <w:sz w:val="20"/>
        </w:rPr>
        <w:t xml:space="preserve">in automation reports using Oracle SQL queries, Perl scripting </w:t>
      </w:r>
      <w:r w:rsidR="00B11BBA">
        <w:rPr>
          <w:rFonts w:ascii="Georgia" w:eastAsia="Georgia" w:hAnsi="Georgia" w:cs="Georgia"/>
          <w:sz w:val="20"/>
        </w:rPr>
        <w:t>and batch management</w:t>
      </w:r>
    </w:p>
    <w:p w14:paraId="723CDC9E" w14:textId="77777777" w:rsidR="00B11BBA" w:rsidRDefault="00B11BBA" w:rsidP="000E59BF">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Extensive experience with BMC Remedy. </w:t>
      </w:r>
    </w:p>
    <w:p w14:paraId="23E87D0E" w14:textId="77777777" w:rsidR="00502129" w:rsidRPr="000E59BF" w:rsidRDefault="00502129" w:rsidP="000E59BF">
      <w:pPr>
        <w:numPr>
          <w:ilvl w:val="0"/>
          <w:numId w:val="5"/>
        </w:numPr>
        <w:tabs>
          <w:tab w:val="left" w:pos="1560"/>
          <w:tab w:val="right" w:pos="1985"/>
        </w:tabs>
        <w:spacing w:after="40"/>
        <w:ind w:left="1985" w:right="403" w:hanging="425"/>
        <w:rPr>
          <w:rFonts w:ascii="Georgia" w:eastAsia="Georgia" w:hAnsi="Georgia" w:cs="Georgia"/>
          <w:sz w:val="20"/>
        </w:rPr>
      </w:pPr>
      <w:r>
        <w:rPr>
          <w:rFonts w:ascii="Georgia" w:eastAsia="Georgia" w:hAnsi="Georgia" w:cs="Georgia"/>
          <w:sz w:val="20"/>
        </w:rPr>
        <w:t xml:space="preserve">Experience with code version control systems like Github. </w:t>
      </w:r>
    </w:p>
    <w:p w14:paraId="29124C0B" w14:textId="77777777" w:rsidR="00EC3288" w:rsidRPr="00024930" w:rsidRDefault="00EC3288" w:rsidP="00CC68CB">
      <w:pPr>
        <w:tabs>
          <w:tab w:val="left" w:pos="1560"/>
          <w:tab w:val="right" w:pos="9270"/>
          <w:tab w:val="left" w:pos="9639"/>
        </w:tabs>
        <w:ind w:right="403"/>
        <w:rPr>
          <w:rFonts w:ascii="Georgia" w:eastAsia="Georgia" w:hAnsi="Georgia" w:cs="Georgia"/>
          <w:sz w:val="20"/>
        </w:rPr>
      </w:pPr>
    </w:p>
    <w:p w14:paraId="3DFC0030" w14:textId="77777777" w:rsidR="00AE1F78" w:rsidRPr="00876AF1" w:rsidRDefault="006E14C8" w:rsidP="00CF6995">
      <w:pPr>
        <w:tabs>
          <w:tab w:val="left" w:pos="2430"/>
        </w:tabs>
        <w:spacing w:before="200" w:after="200" w:line="360" w:lineRule="auto"/>
        <w:ind w:left="-284" w:right="403"/>
        <w:rPr>
          <w:rFonts w:ascii="Georgia" w:eastAsia="Georgia" w:hAnsi="Georgia" w:cs="Georgia"/>
          <w:sz w:val="20"/>
        </w:rPr>
      </w:pPr>
      <w:r>
        <w:rPr>
          <w:rFonts w:ascii="Georgia" w:hAnsi="Georgia"/>
          <w:noProof/>
          <w:sz w:val="20"/>
        </w:rPr>
        <w:drawing>
          <wp:inline distT="0" distB="0" distL="0" distR="0" wp14:anchorId="69944619" wp14:editId="78522198">
            <wp:extent cx="6393180" cy="22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22860"/>
                    </a:xfrm>
                    <a:prstGeom prst="rect">
                      <a:avLst/>
                    </a:prstGeom>
                    <a:noFill/>
                    <a:ln>
                      <a:noFill/>
                    </a:ln>
                  </pic:spPr>
                </pic:pic>
              </a:graphicData>
            </a:graphic>
          </wp:inline>
        </w:drawing>
      </w:r>
    </w:p>
    <w:p w14:paraId="07A00224" w14:textId="77777777" w:rsidR="00AE1F78" w:rsidRPr="00876AF1" w:rsidRDefault="00AE1F78" w:rsidP="00CF6995">
      <w:pPr>
        <w:tabs>
          <w:tab w:val="left" w:pos="1560"/>
          <w:tab w:val="right" w:pos="9270"/>
        </w:tabs>
        <w:ind w:left="-142" w:right="403"/>
        <w:rPr>
          <w:rFonts w:ascii="Georgia" w:eastAsia="Georgia" w:hAnsi="Georgia" w:cs="Georgia"/>
          <w:i/>
          <w:iCs/>
          <w:sz w:val="20"/>
        </w:rPr>
      </w:pPr>
      <w:r w:rsidRPr="00876AF1">
        <w:rPr>
          <w:rFonts w:ascii="Georgia" w:eastAsia="Georgia" w:hAnsi="Georgia" w:cs="Georgia"/>
          <w:i/>
          <w:iCs/>
          <w:sz w:val="20"/>
        </w:rPr>
        <w:t>Education</w:t>
      </w:r>
      <w:r w:rsidR="00CD7896" w:rsidRPr="00876AF1">
        <w:rPr>
          <w:rFonts w:ascii="Georgia" w:eastAsia="Georgia" w:hAnsi="Georgia" w:cs="Georgia"/>
          <w:i/>
          <w:iCs/>
          <w:sz w:val="20"/>
        </w:rPr>
        <w:tab/>
      </w:r>
      <w:r w:rsidR="00876AF1">
        <w:rPr>
          <w:rFonts w:ascii="Georgia" w:eastAsia="Georgia" w:hAnsi="Georgia" w:cs="Georgia"/>
          <w:b/>
          <w:bCs/>
          <w:sz w:val="20"/>
        </w:rPr>
        <w:t>Royal Melbourne Institute of Technology</w:t>
      </w:r>
      <w:r w:rsidRPr="00876AF1">
        <w:rPr>
          <w:rFonts w:ascii="Georgia" w:eastAsia="Georgia" w:hAnsi="Georgia" w:cs="Georgia"/>
          <w:sz w:val="20"/>
        </w:rPr>
        <w:tab/>
      </w:r>
      <w:r w:rsidR="00876AF1" w:rsidRPr="00F33905">
        <w:rPr>
          <w:rFonts w:ascii="Georgia" w:eastAsia="Georgia" w:hAnsi="Georgia" w:cs="Georgia"/>
          <w:b/>
          <w:sz w:val="20"/>
        </w:rPr>
        <w:t>1998</w:t>
      </w:r>
      <w:r w:rsidRPr="00F33905">
        <w:rPr>
          <w:rFonts w:ascii="Georgia" w:eastAsia="Georgia" w:hAnsi="Georgia" w:cs="Georgia"/>
          <w:b/>
          <w:sz w:val="20"/>
        </w:rPr>
        <w:t>-200</w:t>
      </w:r>
      <w:r w:rsidR="00876AF1" w:rsidRPr="00F33905">
        <w:rPr>
          <w:rFonts w:ascii="Georgia" w:eastAsia="Georgia" w:hAnsi="Georgia" w:cs="Georgia"/>
          <w:b/>
          <w:sz w:val="20"/>
        </w:rPr>
        <w:t>1</w:t>
      </w:r>
    </w:p>
    <w:p w14:paraId="207EC43F" w14:textId="77777777" w:rsidR="00024930" w:rsidRDefault="00AE1F78" w:rsidP="00024930">
      <w:pPr>
        <w:tabs>
          <w:tab w:val="left" w:pos="1560"/>
          <w:tab w:val="right" w:pos="9270"/>
        </w:tabs>
        <w:ind w:left="1560" w:right="403"/>
        <w:rPr>
          <w:rFonts w:ascii="Georgia" w:eastAsia="Georgia" w:hAnsi="Georgia" w:cs="Georgia"/>
          <w:color w:val="666666"/>
          <w:sz w:val="20"/>
        </w:rPr>
      </w:pPr>
      <w:r w:rsidRPr="00876AF1">
        <w:rPr>
          <w:rFonts w:ascii="Georgia" w:eastAsia="Georgia" w:hAnsi="Georgia" w:cs="Georgia"/>
          <w:color w:val="666666"/>
          <w:sz w:val="20"/>
        </w:rPr>
        <w:t>B</w:t>
      </w:r>
      <w:r w:rsidR="00F769FE">
        <w:rPr>
          <w:rFonts w:ascii="Georgia" w:eastAsia="Georgia" w:hAnsi="Georgia" w:cs="Georgia"/>
          <w:color w:val="666666"/>
          <w:sz w:val="20"/>
        </w:rPr>
        <w:t xml:space="preserve">achelor of </w:t>
      </w:r>
      <w:r w:rsidR="00876AF1">
        <w:rPr>
          <w:rFonts w:ascii="Georgia" w:eastAsia="Georgia" w:hAnsi="Georgia" w:cs="Georgia"/>
          <w:color w:val="666666"/>
          <w:sz w:val="20"/>
        </w:rPr>
        <w:t>E</w:t>
      </w:r>
      <w:r w:rsidR="00F769FE">
        <w:rPr>
          <w:rFonts w:ascii="Georgia" w:eastAsia="Georgia" w:hAnsi="Georgia" w:cs="Georgia"/>
          <w:color w:val="666666"/>
          <w:sz w:val="20"/>
        </w:rPr>
        <w:t>ngineering</w:t>
      </w:r>
      <w:r w:rsidRPr="00876AF1">
        <w:rPr>
          <w:rFonts w:ascii="Georgia" w:eastAsia="Georgia" w:hAnsi="Georgia" w:cs="Georgia"/>
          <w:color w:val="666666"/>
          <w:sz w:val="20"/>
        </w:rPr>
        <w:t xml:space="preserve">, </w:t>
      </w:r>
      <w:r w:rsidR="00876AF1">
        <w:rPr>
          <w:rFonts w:ascii="Georgia" w:eastAsia="Georgia" w:hAnsi="Georgia" w:cs="Georgia"/>
          <w:color w:val="666666"/>
          <w:sz w:val="20"/>
        </w:rPr>
        <w:t>Software Systems</w:t>
      </w:r>
    </w:p>
    <w:p w14:paraId="3A3B5BF6" w14:textId="77777777" w:rsidR="00EC3288" w:rsidRDefault="00EC3288" w:rsidP="00CF6995">
      <w:pPr>
        <w:tabs>
          <w:tab w:val="left" w:pos="1560"/>
          <w:tab w:val="right" w:pos="9270"/>
        </w:tabs>
        <w:ind w:left="1560" w:right="403"/>
        <w:rPr>
          <w:rFonts w:ascii="Georgia" w:eastAsia="Georgia" w:hAnsi="Georgia" w:cs="Georgia"/>
          <w:color w:val="666666"/>
          <w:sz w:val="20"/>
        </w:rPr>
      </w:pPr>
    </w:p>
    <w:p w14:paraId="1243B341" w14:textId="77777777" w:rsidR="00876AF1" w:rsidRPr="00876AF1" w:rsidRDefault="00876AF1" w:rsidP="00CF6995">
      <w:pPr>
        <w:tabs>
          <w:tab w:val="left" w:pos="1560"/>
          <w:tab w:val="right" w:pos="9270"/>
        </w:tabs>
        <w:ind w:left="1560" w:right="403"/>
        <w:rPr>
          <w:rFonts w:ascii="Georgia" w:eastAsia="Georgia" w:hAnsi="Georgia" w:cs="Georgia"/>
          <w:i/>
          <w:iCs/>
          <w:sz w:val="20"/>
        </w:rPr>
      </w:pPr>
      <w:r>
        <w:rPr>
          <w:rFonts w:ascii="Georgia" w:eastAsia="Georgia" w:hAnsi="Georgia" w:cs="Georgia"/>
          <w:b/>
          <w:bCs/>
          <w:sz w:val="20"/>
        </w:rPr>
        <w:t>Lucid IT</w:t>
      </w:r>
      <w:r w:rsidRPr="00876AF1">
        <w:rPr>
          <w:rFonts w:ascii="Georgia" w:eastAsia="Georgia" w:hAnsi="Georgia" w:cs="Georgia"/>
          <w:sz w:val="20"/>
        </w:rPr>
        <w:tab/>
      </w:r>
      <w:r w:rsidRPr="00F33905">
        <w:rPr>
          <w:rFonts w:ascii="Georgia" w:eastAsia="Georgia" w:hAnsi="Georgia" w:cs="Georgia"/>
          <w:b/>
          <w:sz w:val="20"/>
        </w:rPr>
        <w:t>2011-2011</w:t>
      </w:r>
    </w:p>
    <w:p w14:paraId="4A4071A5" w14:textId="77777777" w:rsidR="00876AF1" w:rsidRDefault="00876AF1" w:rsidP="00CF6995">
      <w:pPr>
        <w:tabs>
          <w:tab w:val="left" w:pos="1560"/>
          <w:tab w:val="right" w:pos="9270"/>
        </w:tabs>
        <w:ind w:left="1560" w:right="403"/>
        <w:rPr>
          <w:rFonts w:ascii="Georgia" w:eastAsia="Georgia" w:hAnsi="Georgia" w:cs="Georgia"/>
          <w:color w:val="666666"/>
          <w:sz w:val="20"/>
        </w:rPr>
      </w:pPr>
      <w:r>
        <w:rPr>
          <w:rFonts w:ascii="Georgia" w:eastAsia="Georgia" w:hAnsi="Georgia" w:cs="Georgia"/>
          <w:color w:val="666666"/>
          <w:sz w:val="20"/>
        </w:rPr>
        <w:t>ITIL v</w:t>
      </w:r>
      <w:r w:rsidR="00F769FE">
        <w:rPr>
          <w:rFonts w:ascii="Georgia" w:eastAsia="Georgia" w:hAnsi="Georgia" w:cs="Georgia"/>
          <w:color w:val="666666"/>
          <w:sz w:val="20"/>
        </w:rPr>
        <w:t>3</w:t>
      </w:r>
    </w:p>
    <w:p w14:paraId="2554A727" w14:textId="77777777" w:rsidR="00CC68CB" w:rsidRDefault="00CC68CB" w:rsidP="00CF6995">
      <w:pPr>
        <w:tabs>
          <w:tab w:val="left" w:pos="1560"/>
          <w:tab w:val="right" w:pos="9270"/>
        </w:tabs>
        <w:ind w:left="1560" w:right="403"/>
        <w:rPr>
          <w:rFonts w:ascii="Georgia" w:eastAsia="Georgia" w:hAnsi="Georgia" w:cs="Georgia"/>
          <w:color w:val="666666"/>
          <w:sz w:val="20"/>
        </w:rPr>
      </w:pPr>
    </w:p>
    <w:p w14:paraId="3B9D3F56" w14:textId="77777777" w:rsidR="00CC68CB" w:rsidRPr="00876AF1" w:rsidRDefault="00CC68CB" w:rsidP="00CC68CB">
      <w:pPr>
        <w:tabs>
          <w:tab w:val="left" w:pos="1560"/>
          <w:tab w:val="right" w:pos="9270"/>
        </w:tabs>
        <w:ind w:left="1560" w:right="403"/>
        <w:rPr>
          <w:rFonts w:ascii="Georgia" w:eastAsia="Georgia" w:hAnsi="Georgia" w:cs="Georgia"/>
          <w:i/>
          <w:iCs/>
          <w:sz w:val="20"/>
        </w:rPr>
      </w:pPr>
      <w:r>
        <w:rPr>
          <w:rFonts w:ascii="Georgia" w:eastAsia="Georgia" w:hAnsi="Georgia" w:cs="Georgia"/>
          <w:b/>
          <w:bCs/>
          <w:sz w:val="20"/>
        </w:rPr>
        <w:t>Amazon AWS</w:t>
      </w:r>
      <w:r w:rsidRPr="00876AF1">
        <w:rPr>
          <w:rFonts w:ascii="Georgia" w:eastAsia="Georgia" w:hAnsi="Georgia" w:cs="Georgia"/>
          <w:sz w:val="20"/>
        </w:rPr>
        <w:tab/>
      </w:r>
      <w:r w:rsidRPr="00F33905">
        <w:rPr>
          <w:rFonts w:ascii="Georgia" w:eastAsia="Georgia" w:hAnsi="Georgia" w:cs="Georgia"/>
          <w:b/>
          <w:sz w:val="20"/>
        </w:rPr>
        <w:t>201</w:t>
      </w:r>
      <w:r>
        <w:rPr>
          <w:rFonts w:ascii="Georgia" w:eastAsia="Georgia" w:hAnsi="Georgia" w:cs="Georgia"/>
          <w:b/>
          <w:sz w:val="20"/>
        </w:rPr>
        <w:t>8</w:t>
      </w:r>
      <w:r w:rsidRPr="00F33905">
        <w:rPr>
          <w:rFonts w:ascii="Georgia" w:eastAsia="Georgia" w:hAnsi="Georgia" w:cs="Georgia"/>
          <w:b/>
          <w:sz w:val="20"/>
        </w:rPr>
        <w:t>-201</w:t>
      </w:r>
      <w:r>
        <w:rPr>
          <w:rFonts w:ascii="Georgia" w:eastAsia="Georgia" w:hAnsi="Georgia" w:cs="Georgia"/>
          <w:b/>
          <w:sz w:val="20"/>
        </w:rPr>
        <w:t>8</w:t>
      </w:r>
    </w:p>
    <w:p w14:paraId="1A939A9D" w14:textId="77777777" w:rsidR="00CC68CB" w:rsidRDefault="00CC68CB" w:rsidP="00CC68CB">
      <w:pPr>
        <w:tabs>
          <w:tab w:val="left" w:pos="1560"/>
          <w:tab w:val="right" w:pos="9270"/>
        </w:tabs>
        <w:ind w:left="1560" w:right="403"/>
        <w:rPr>
          <w:rFonts w:ascii="Georgia" w:eastAsia="Georgia" w:hAnsi="Georgia" w:cs="Georgia"/>
          <w:color w:val="666666"/>
          <w:sz w:val="20"/>
        </w:rPr>
      </w:pPr>
      <w:r>
        <w:rPr>
          <w:rFonts w:ascii="Georgia" w:eastAsia="Georgia" w:hAnsi="Georgia" w:cs="Georgia"/>
          <w:color w:val="666666"/>
          <w:sz w:val="20"/>
        </w:rPr>
        <w:t>Solutions Architect - Associate</w:t>
      </w:r>
    </w:p>
    <w:p w14:paraId="2B9F40BE" w14:textId="77777777" w:rsidR="00CC68CB" w:rsidRPr="00876AF1" w:rsidRDefault="00CC68CB" w:rsidP="00CF6995">
      <w:pPr>
        <w:tabs>
          <w:tab w:val="left" w:pos="1560"/>
          <w:tab w:val="right" w:pos="9270"/>
        </w:tabs>
        <w:ind w:left="1560" w:right="403"/>
        <w:rPr>
          <w:rFonts w:ascii="Georgia" w:eastAsia="Georgia" w:hAnsi="Georgia" w:cs="Georgia"/>
          <w:color w:val="666666"/>
          <w:sz w:val="20"/>
        </w:rPr>
      </w:pPr>
    </w:p>
    <w:p w14:paraId="17838C59" w14:textId="77777777" w:rsidR="00876AF1" w:rsidRDefault="006E14C8" w:rsidP="00CF6995">
      <w:pPr>
        <w:tabs>
          <w:tab w:val="left" w:pos="2430"/>
          <w:tab w:val="right" w:pos="9270"/>
        </w:tabs>
        <w:spacing w:before="200"/>
        <w:ind w:left="-284" w:right="403"/>
        <w:rPr>
          <w:rFonts w:ascii="Georgia" w:hAnsi="Georgia"/>
          <w:sz w:val="20"/>
        </w:rPr>
      </w:pPr>
      <w:r>
        <w:rPr>
          <w:rFonts w:ascii="Georgia" w:hAnsi="Georgia"/>
          <w:noProof/>
          <w:sz w:val="20"/>
        </w:rPr>
        <w:drawing>
          <wp:inline distT="0" distB="0" distL="0" distR="0" wp14:anchorId="01DFAF5F" wp14:editId="7D577965">
            <wp:extent cx="6393180" cy="2286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22860"/>
                    </a:xfrm>
                    <a:prstGeom prst="rect">
                      <a:avLst/>
                    </a:prstGeom>
                    <a:noFill/>
                    <a:ln>
                      <a:noFill/>
                    </a:ln>
                  </pic:spPr>
                </pic:pic>
              </a:graphicData>
            </a:graphic>
          </wp:inline>
        </w:drawing>
      </w:r>
    </w:p>
    <w:p w14:paraId="2CABE536" w14:textId="77777777" w:rsidR="00866EFD" w:rsidRPr="00442A84" w:rsidRDefault="00866EFD" w:rsidP="00442A84">
      <w:pPr>
        <w:tabs>
          <w:tab w:val="left" w:pos="1560"/>
          <w:tab w:val="right" w:pos="9270"/>
        </w:tabs>
        <w:ind w:right="403"/>
        <w:rPr>
          <w:rFonts w:ascii="Georgia" w:eastAsia="Georgia" w:hAnsi="Georgia" w:cs="Georgia"/>
          <w:i/>
          <w:color w:val="666666"/>
          <w:sz w:val="20"/>
        </w:rPr>
      </w:pPr>
    </w:p>
    <w:p w14:paraId="598508E8" w14:textId="77777777" w:rsidR="00290634" w:rsidRPr="00A503C5" w:rsidRDefault="00866EFD" w:rsidP="00A503C5">
      <w:pPr>
        <w:tabs>
          <w:tab w:val="left" w:pos="1560"/>
          <w:tab w:val="right" w:pos="9270"/>
        </w:tabs>
        <w:ind w:left="-142" w:right="403"/>
        <w:rPr>
          <w:rFonts w:ascii="Georgia" w:eastAsia="Georgia" w:hAnsi="Georgia" w:cs="Georgia"/>
          <w:sz w:val="20"/>
        </w:rPr>
      </w:pPr>
      <w:r>
        <w:rPr>
          <w:rFonts w:ascii="Georgia" w:eastAsia="Georgia" w:hAnsi="Georgia" w:cs="Georgia"/>
          <w:i/>
          <w:iCs/>
          <w:sz w:val="20"/>
        </w:rPr>
        <w:t>Peer Feedback</w:t>
      </w:r>
      <w:r w:rsidRPr="00876AF1">
        <w:rPr>
          <w:rFonts w:ascii="Georgia" w:eastAsia="Georgia" w:hAnsi="Georgia" w:cs="Georgia"/>
          <w:sz w:val="20"/>
        </w:rPr>
        <w:tab/>
      </w:r>
    </w:p>
    <w:p w14:paraId="5FB38046" w14:textId="77777777" w:rsidR="00430A37" w:rsidRDefault="00430A37" w:rsidP="001F60E2">
      <w:pPr>
        <w:pStyle w:val="Quote"/>
        <w:rPr>
          <w:rFonts w:ascii="Georgia" w:hAnsi="Georgia"/>
          <w:i w:val="0"/>
          <w:sz w:val="20"/>
        </w:rPr>
      </w:pPr>
      <w:r>
        <w:rPr>
          <w:rFonts w:ascii="Georgia" w:hAnsi="Georgia"/>
          <w:i w:val="0"/>
          <w:sz w:val="20"/>
        </w:rPr>
        <w:t>M</w:t>
      </w:r>
      <w:r w:rsidRPr="00430A37">
        <w:rPr>
          <w:rFonts w:ascii="Georgia" w:hAnsi="Georgia"/>
          <w:i w:val="0"/>
          <w:sz w:val="20"/>
        </w:rPr>
        <w:t xml:space="preserve">y interaction with Kunal has been positive, he </w:t>
      </w:r>
      <w:r>
        <w:rPr>
          <w:rFonts w:ascii="Georgia" w:hAnsi="Georgia"/>
          <w:i w:val="0"/>
          <w:sz w:val="20"/>
        </w:rPr>
        <w:t>is</w:t>
      </w:r>
      <w:r w:rsidRPr="00430A37">
        <w:rPr>
          <w:rFonts w:ascii="Georgia" w:hAnsi="Georgia"/>
          <w:i w:val="0"/>
          <w:sz w:val="20"/>
        </w:rPr>
        <w:t xml:space="preserve"> switched on, well skilled and is a good communicator.</w:t>
      </w:r>
    </w:p>
    <w:p w14:paraId="044CEF06" w14:textId="77777777" w:rsidR="00430A37" w:rsidRPr="00430A37" w:rsidRDefault="00430A37" w:rsidP="00430A37">
      <w:pPr>
        <w:rPr>
          <w:i/>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sidRPr="00430A37">
        <w:rPr>
          <w:i/>
          <w:sz w:val="20"/>
        </w:rPr>
        <w:t>Senior Specialist,</w:t>
      </w:r>
    </w:p>
    <w:p w14:paraId="167A7ABF" w14:textId="77777777" w:rsidR="00430A37" w:rsidRPr="00430A37" w:rsidRDefault="00430A37" w:rsidP="00430A37">
      <w:pPr>
        <w:ind w:left="5040" w:firstLine="720"/>
        <w:rPr>
          <w:i/>
          <w:sz w:val="20"/>
        </w:rPr>
      </w:pPr>
      <w:r w:rsidRPr="00430A37">
        <w:rPr>
          <w:i/>
          <w:sz w:val="20"/>
        </w:rPr>
        <w:t xml:space="preserve">Automation and Tooling Enablement </w:t>
      </w:r>
      <w:r>
        <w:rPr>
          <w:i/>
          <w:sz w:val="20"/>
        </w:rPr>
        <w:br/>
      </w:r>
    </w:p>
    <w:p w14:paraId="73C3A263" w14:textId="77777777" w:rsidR="000C7836" w:rsidRDefault="000C7836" w:rsidP="001F60E2">
      <w:pPr>
        <w:pStyle w:val="Quote"/>
        <w:rPr>
          <w:rFonts w:ascii="Georgia" w:hAnsi="Georgia"/>
          <w:i w:val="0"/>
          <w:sz w:val="20"/>
        </w:rPr>
      </w:pPr>
      <w:r w:rsidRPr="00F769FE">
        <w:rPr>
          <w:rFonts w:ascii="Georgia" w:hAnsi="Georgia"/>
          <w:i w:val="0"/>
          <w:sz w:val="20"/>
        </w:rPr>
        <w:t>Recently I had an issue with Mo</w:t>
      </w:r>
      <w:r w:rsidR="00F420E2" w:rsidRPr="00F769FE">
        <w:rPr>
          <w:rFonts w:ascii="Georgia" w:hAnsi="Georgia"/>
          <w:i w:val="0"/>
          <w:sz w:val="20"/>
        </w:rPr>
        <w:t>z</w:t>
      </w:r>
      <w:r w:rsidRPr="00F769FE">
        <w:rPr>
          <w:rFonts w:ascii="Georgia" w:hAnsi="Georgia"/>
          <w:i w:val="0"/>
          <w:sz w:val="20"/>
        </w:rPr>
        <w:t>illa Firefox which went on for several weeks. I have no doubt that without the assistance of Kunal Nanda this issue would still not be resolved. Kunal worked tirelessly to ensure the issues I were having were addressed as quickly as possible, he held other departments accountable when things did not go right. Kunal understood the impact this had on my customers and did everything in his power to assist me. He get in regular contact with me and I was blown away by the level of his dedication to his job and helping me resolve my issues. A WONDERFUL ASSET TO NAB. Thankyou Kunal.</w:t>
      </w:r>
    </w:p>
    <w:p w14:paraId="3339A83A" w14:textId="77777777" w:rsidR="00F769FE" w:rsidRPr="00F769FE" w:rsidRDefault="00F769FE" w:rsidP="006F11CF">
      <w:pPr>
        <w:rPr>
          <w:i/>
        </w:rPr>
      </w:pPr>
      <w:r>
        <w:tab/>
      </w:r>
      <w:r>
        <w:tab/>
      </w:r>
      <w:r>
        <w:tab/>
      </w:r>
      <w:r>
        <w:tab/>
      </w:r>
      <w:r>
        <w:tab/>
      </w:r>
      <w:r>
        <w:tab/>
      </w:r>
      <w:r>
        <w:tab/>
      </w:r>
      <w:r>
        <w:tab/>
      </w:r>
      <w:r w:rsidRPr="006F11CF">
        <w:rPr>
          <w:i/>
          <w:sz w:val="20"/>
        </w:rPr>
        <w:t>Branch Manager</w:t>
      </w:r>
      <w:r w:rsidR="00430A37">
        <w:rPr>
          <w:i/>
          <w:sz w:val="20"/>
        </w:rPr>
        <w:br/>
      </w:r>
    </w:p>
    <w:p w14:paraId="45F78114" w14:textId="77777777" w:rsidR="006F11CF" w:rsidRDefault="00331B9C" w:rsidP="00331B9C">
      <w:pPr>
        <w:pStyle w:val="Quote"/>
        <w:rPr>
          <w:rFonts w:ascii="Georgia" w:hAnsi="Georgia"/>
          <w:i w:val="0"/>
          <w:sz w:val="20"/>
        </w:rPr>
      </w:pPr>
      <w:r w:rsidRPr="00F769FE">
        <w:rPr>
          <w:rFonts w:ascii="Georgia" w:hAnsi="Georgia"/>
          <w:i w:val="0"/>
          <w:sz w:val="20"/>
        </w:rPr>
        <w:t>Kunal’s patience with the eBOBS DR process and the challenges raised by the introduction of new IOD platform has been almost saint worthy.</w:t>
      </w:r>
      <w:r w:rsidRPr="00F769FE">
        <w:rPr>
          <w:rFonts w:ascii="Georgia" w:hAnsi="Georgia"/>
          <w:i w:val="0"/>
          <w:sz w:val="20"/>
        </w:rPr>
        <w:tab/>
      </w:r>
    </w:p>
    <w:p w14:paraId="431FA519" w14:textId="77777777" w:rsidR="006F11CF" w:rsidRDefault="006F11CF" w:rsidP="006F11CF">
      <w:pPr>
        <w:pStyle w:val="Quote"/>
        <w:jc w:val="left"/>
        <w:rPr>
          <w:rFonts w:ascii="Georgia" w:hAnsi="Georgia"/>
          <w:i w:val="0"/>
          <w:sz w:val="20"/>
        </w:rPr>
      </w:pP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sz w:val="20"/>
        </w:rPr>
        <w:t>Technical Service Owner, eBOBS</w:t>
      </w:r>
      <w:r w:rsidR="00430A37">
        <w:rPr>
          <w:rFonts w:ascii="Georgia" w:hAnsi="Georgia"/>
          <w:i w:val="0"/>
          <w:sz w:val="20"/>
        </w:rPr>
        <w:br/>
      </w:r>
    </w:p>
    <w:p w14:paraId="300D78D7" w14:textId="77777777" w:rsidR="00331B9C" w:rsidRDefault="00331B9C" w:rsidP="006F11CF">
      <w:pPr>
        <w:pStyle w:val="Quote"/>
        <w:jc w:val="left"/>
        <w:rPr>
          <w:rFonts w:ascii="Georgia" w:hAnsi="Georgia"/>
          <w:i w:val="0"/>
          <w:sz w:val="20"/>
        </w:rPr>
      </w:pPr>
      <w:r w:rsidRPr="00F769FE">
        <w:rPr>
          <w:rFonts w:ascii="Georgia" w:hAnsi="Georgia"/>
          <w:i w:val="0"/>
          <w:sz w:val="20"/>
        </w:rPr>
        <w:t>Support requires you to quickly identify the problem and come up with potential solutions in a very short timeframe. It requires you to communicate and to make decisions. Kunal has demonstrated that he is very good at these aspects of support.</w:t>
      </w:r>
    </w:p>
    <w:p w14:paraId="0FE191E5" w14:textId="77777777" w:rsidR="006F11CF" w:rsidRPr="006F11CF" w:rsidRDefault="006F11CF" w:rsidP="006F11CF">
      <w:pPr>
        <w:rPr>
          <w:sz w:val="20"/>
        </w:rPr>
      </w:pP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Pr>
          <w:sz w:val="20"/>
        </w:rPr>
        <w:tab/>
      </w:r>
      <w:r w:rsidRPr="006F11CF">
        <w:rPr>
          <w:i/>
          <w:sz w:val="20"/>
        </w:rPr>
        <w:t xml:space="preserve">Portfolio Lead, </w:t>
      </w:r>
      <w:r>
        <w:rPr>
          <w:i/>
          <w:sz w:val="20"/>
        </w:rPr>
        <w:t>Siebel</w:t>
      </w:r>
      <w:r w:rsidRPr="006F11CF">
        <w:rPr>
          <w:sz w:val="20"/>
        </w:rPr>
        <w:tab/>
      </w:r>
      <w:r w:rsidR="00430A37">
        <w:rPr>
          <w:sz w:val="20"/>
        </w:rPr>
        <w:br/>
      </w:r>
    </w:p>
    <w:p w14:paraId="5BA6C419" w14:textId="77777777" w:rsidR="00331B9C" w:rsidRPr="00F769FE" w:rsidRDefault="00331B9C" w:rsidP="00331B9C">
      <w:pPr>
        <w:pStyle w:val="Quote"/>
        <w:rPr>
          <w:rFonts w:ascii="Georgia" w:hAnsi="Georgia"/>
          <w:i w:val="0"/>
          <w:sz w:val="20"/>
        </w:rPr>
      </w:pPr>
      <w:r w:rsidRPr="00F769FE">
        <w:rPr>
          <w:rFonts w:ascii="Georgia" w:hAnsi="Georgia"/>
          <w:i w:val="0"/>
          <w:sz w:val="20"/>
        </w:rPr>
        <w:lastRenderedPageBreak/>
        <w:tab/>
      </w:r>
      <w:r w:rsidRPr="00F769FE">
        <w:rPr>
          <w:rFonts w:ascii="Georgia" w:hAnsi="Georgia"/>
          <w:i w:val="0"/>
          <w:sz w:val="20"/>
        </w:rPr>
        <w:tab/>
        <w:t>I think the way that Kunal handled the Telstra outage which impacted eBOBS was really commendable. He kept us informed of what was going on in a timely fashion. This situation further highlighted what a great asset he is for our team as a whole.</w:t>
      </w:r>
    </w:p>
    <w:p w14:paraId="27BDDEFB" w14:textId="77777777" w:rsidR="00331B9C" w:rsidRPr="006F11CF" w:rsidRDefault="006F11CF" w:rsidP="006F11CF">
      <w:pPr>
        <w:pStyle w:val="Quote"/>
        <w:jc w:val="left"/>
        <w:rPr>
          <w:rFonts w:ascii="Georgia" w:hAnsi="Georgia"/>
          <w:sz w:val="20"/>
        </w:rPr>
      </w:pP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sz w:val="20"/>
        </w:rPr>
        <w:t>Service Delivery Manager, eBOBS</w:t>
      </w:r>
      <w:r w:rsidR="00430A37">
        <w:rPr>
          <w:rFonts w:ascii="Georgia" w:hAnsi="Georgia"/>
          <w:sz w:val="20"/>
        </w:rPr>
        <w:br/>
      </w:r>
    </w:p>
    <w:p w14:paraId="3A200C3D" w14:textId="77777777" w:rsidR="00331B9C" w:rsidRDefault="00331B9C" w:rsidP="00331B9C">
      <w:pPr>
        <w:pStyle w:val="Quote"/>
        <w:rPr>
          <w:rFonts w:ascii="Georgia" w:hAnsi="Georgia"/>
          <w:i w:val="0"/>
          <w:sz w:val="20"/>
        </w:rPr>
      </w:pPr>
      <w:r w:rsidRPr="00F769FE">
        <w:rPr>
          <w:rFonts w:ascii="Georgia" w:hAnsi="Georgia"/>
          <w:i w:val="0"/>
          <w:sz w:val="20"/>
        </w:rPr>
        <w:tab/>
      </w:r>
      <w:r w:rsidRPr="00F769FE">
        <w:rPr>
          <w:rFonts w:ascii="Georgia" w:hAnsi="Georgia"/>
          <w:i w:val="0"/>
          <w:sz w:val="20"/>
        </w:rPr>
        <w:tab/>
        <w:t>Selfishly, I can see what a star he is, and would love to steal him for the delivery team.</w:t>
      </w:r>
    </w:p>
    <w:p w14:paraId="7A825DD1" w14:textId="77777777" w:rsidR="00723CB7" w:rsidRPr="006F11CF" w:rsidRDefault="006F11CF" w:rsidP="00723CB7">
      <w:pPr>
        <w:rPr>
          <w:i/>
          <w:sz w:val="20"/>
        </w:rPr>
      </w:pP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sidRPr="006F11CF">
        <w:rPr>
          <w:i/>
          <w:sz w:val="20"/>
        </w:rPr>
        <w:t>Capability Lead, eBOBS</w:t>
      </w:r>
      <w:r w:rsidR="00430A37">
        <w:rPr>
          <w:i/>
          <w:sz w:val="20"/>
        </w:rPr>
        <w:br/>
      </w:r>
    </w:p>
    <w:p w14:paraId="76561D13" w14:textId="77777777" w:rsidR="00A503C5" w:rsidRPr="00F769FE" w:rsidRDefault="003928E4" w:rsidP="001F60E2">
      <w:pPr>
        <w:pStyle w:val="Quote"/>
        <w:rPr>
          <w:rFonts w:ascii="Georgia" w:hAnsi="Georgia"/>
          <w:i w:val="0"/>
          <w:sz w:val="20"/>
        </w:rPr>
      </w:pPr>
      <w:r w:rsidRPr="00F769FE">
        <w:rPr>
          <w:rFonts w:ascii="Georgia" w:hAnsi="Georgia"/>
          <w:i w:val="0"/>
          <w:sz w:val="20"/>
        </w:rPr>
        <w:t>The efforts of Sunny, Santosh and Kunal ensured that we were able to complete a successful Disaster Recovery test and meet our compliance requirements. Thank</w:t>
      </w:r>
      <w:r w:rsidR="00A503C5" w:rsidRPr="00F769FE">
        <w:rPr>
          <w:rFonts w:ascii="Georgia" w:hAnsi="Georgia"/>
          <w:i w:val="0"/>
          <w:sz w:val="20"/>
        </w:rPr>
        <w:t xml:space="preserve"> </w:t>
      </w:r>
      <w:r w:rsidRPr="00F769FE">
        <w:rPr>
          <w:rFonts w:ascii="Georgia" w:hAnsi="Georgia"/>
          <w:i w:val="0"/>
          <w:sz w:val="20"/>
        </w:rPr>
        <w:t>you guys this is much appreciated. Great work.</w:t>
      </w:r>
    </w:p>
    <w:p w14:paraId="60A64F5F" w14:textId="77777777" w:rsidR="006F11CF" w:rsidRDefault="006F11CF" w:rsidP="006F11CF">
      <w:pPr>
        <w:pStyle w:val="Quote"/>
        <w:jc w:val="left"/>
        <w:rPr>
          <w:rFonts w:ascii="Georgia" w:hAnsi="Georgia"/>
          <w:sz w:val="20"/>
        </w:rPr>
      </w:pP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i w:val="0"/>
          <w:sz w:val="20"/>
        </w:rPr>
        <w:tab/>
      </w:r>
      <w:r>
        <w:rPr>
          <w:rFonts w:ascii="Georgia" w:hAnsi="Georgia"/>
          <w:sz w:val="20"/>
        </w:rPr>
        <w:t>Business Owner, NAB Connect</w:t>
      </w:r>
      <w:r w:rsidR="00430A37">
        <w:rPr>
          <w:rFonts w:ascii="Georgia" w:hAnsi="Georgia"/>
          <w:sz w:val="20"/>
        </w:rPr>
        <w:br/>
      </w:r>
    </w:p>
    <w:p w14:paraId="673FD7E2" w14:textId="77777777" w:rsidR="00430A37" w:rsidRDefault="00430A37" w:rsidP="00430A37"/>
    <w:p w14:paraId="1749FA48" w14:textId="77777777" w:rsidR="00430A37" w:rsidRPr="00430A37" w:rsidRDefault="00430A37" w:rsidP="00430A37"/>
    <w:p w14:paraId="0C135554" w14:textId="77777777" w:rsidR="00A503C5" w:rsidRDefault="00A503C5" w:rsidP="001F60E2">
      <w:pPr>
        <w:pStyle w:val="Quote"/>
        <w:rPr>
          <w:rFonts w:ascii="Georgia" w:hAnsi="Georgia"/>
          <w:i w:val="0"/>
          <w:sz w:val="20"/>
        </w:rPr>
      </w:pPr>
      <w:r w:rsidRPr="00F769FE">
        <w:rPr>
          <w:rFonts w:ascii="Georgia" w:hAnsi="Georgia"/>
          <w:i w:val="0"/>
          <w:sz w:val="20"/>
        </w:rPr>
        <w:t xml:space="preserve">I </w:t>
      </w:r>
      <w:r w:rsidR="00430A37">
        <w:rPr>
          <w:rFonts w:ascii="Georgia" w:hAnsi="Georgia"/>
          <w:i w:val="0"/>
          <w:sz w:val="20"/>
        </w:rPr>
        <w:t>sought</w:t>
      </w:r>
      <w:r w:rsidRPr="00F769FE">
        <w:rPr>
          <w:rFonts w:ascii="Georgia" w:hAnsi="Georgia"/>
          <w:i w:val="0"/>
          <w:sz w:val="20"/>
        </w:rPr>
        <w:t xml:space="preserve"> assistance in helping to identify the C&amp;IB customers with &gt;20 referrals over the past 6mthsDavin worked to understand the problem, impact and how data could be sourced to help make decisions around the customers behaviours and limit requirements. Sunny did the initial piece of work to pull all the data together in the one space and Kunal helped get the cosmetics correct in regards to formatting, hyperlinks, a tab per account etc and ironing out the kinks with duplicated data or information missing.</w:t>
      </w:r>
      <w:r w:rsidR="00290634" w:rsidRPr="00F769FE">
        <w:rPr>
          <w:rFonts w:ascii="Georgia" w:hAnsi="Georgia"/>
          <w:i w:val="0"/>
          <w:sz w:val="20"/>
        </w:rPr>
        <w:tab/>
      </w:r>
    </w:p>
    <w:p w14:paraId="5CBD41B1" w14:textId="77777777" w:rsidR="006F11CF" w:rsidRPr="006F11CF" w:rsidRDefault="006F11CF" w:rsidP="006F11CF">
      <w:pPr>
        <w:rPr>
          <w:i/>
          <w:sz w:val="20"/>
        </w:rPr>
      </w:pP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sidRPr="006F11CF">
        <w:rPr>
          <w:sz w:val="20"/>
        </w:rPr>
        <w:tab/>
      </w:r>
      <w:r w:rsidRPr="006F11CF">
        <w:rPr>
          <w:i/>
          <w:sz w:val="20"/>
        </w:rPr>
        <w:t>Business Banker, NAB Connect</w:t>
      </w:r>
    </w:p>
    <w:p w14:paraId="638E1CC2" w14:textId="77777777" w:rsidR="00AE1F78" w:rsidRDefault="006E14C8" w:rsidP="00331B9C">
      <w:pPr>
        <w:tabs>
          <w:tab w:val="left" w:pos="2430"/>
          <w:tab w:val="right" w:pos="9270"/>
        </w:tabs>
        <w:spacing w:before="200"/>
        <w:rPr>
          <w:rFonts w:ascii="Georgia" w:hAnsi="Georgia"/>
          <w:sz w:val="20"/>
        </w:rPr>
      </w:pPr>
      <w:r>
        <w:rPr>
          <w:rFonts w:ascii="Georgia" w:hAnsi="Georgia"/>
          <w:noProof/>
          <w:sz w:val="20"/>
        </w:rPr>
        <w:drawing>
          <wp:inline distT="0" distB="0" distL="0" distR="0" wp14:anchorId="1FD90624" wp14:editId="63CD5397">
            <wp:extent cx="6393180" cy="2286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180" cy="22860"/>
                    </a:xfrm>
                    <a:prstGeom prst="rect">
                      <a:avLst/>
                    </a:prstGeom>
                    <a:noFill/>
                    <a:ln>
                      <a:noFill/>
                    </a:ln>
                  </pic:spPr>
                </pic:pic>
              </a:graphicData>
            </a:graphic>
          </wp:inline>
        </w:drawing>
      </w:r>
    </w:p>
    <w:p w14:paraId="5DF2292C" w14:textId="77777777" w:rsidR="00876AF1" w:rsidRPr="00876AF1" w:rsidRDefault="00876AF1" w:rsidP="00876AF1">
      <w:pPr>
        <w:tabs>
          <w:tab w:val="left" w:pos="2430"/>
          <w:tab w:val="right" w:pos="9270"/>
        </w:tabs>
        <w:spacing w:before="200"/>
        <w:ind w:left="-284"/>
        <w:rPr>
          <w:rFonts w:ascii="Georgia" w:hAnsi="Georgia"/>
          <w:sz w:val="20"/>
        </w:rPr>
      </w:pPr>
    </w:p>
    <w:sectPr w:rsidR="00876AF1" w:rsidRPr="00876AF1" w:rsidSect="00024930">
      <w:pgSz w:w="12240" w:h="15840" w:code="1"/>
      <w:pgMar w:top="794" w:right="760" w:bottom="79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DC235" w14:textId="77777777" w:rsidR="007D1C24" w:rsidRDefault="007D1C24">
      <w:pPr>
        <w:spacing w:line="240" w:lineRule="auto"/>
      </w:pPr>
      <w:r>
        <w:separator/>
      </w:r>
    </w:p>
  </w:endnote>
  <w:endnote w:type="continuationSeparator" w:id="0">
    <w:p w14:paraId="1EC02568" w14:textId="77777777" w:rsidR="007D1C24" w:rsidRDefault="007D1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50AAD" w14:textId="77777777" w:rsidR="007D1C24" w:rsidRDefault="007D1C24">
      <w:pPr>
        <w:spacing w:line="240" w:lineRule="auto"/>
      </w:pPr>
      <w:r>
        <w:separator/>
      </w:r>
    </w:p>
  </w:footnote>
  <w:footnote w:type="continuationSeparator" w:id="0">
    <w:p w14:paraId="1D492848" w14:textId="77777777" w:rsidR="007D1C24" w:rsidRDefault="007D1C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5DED"/>
    <w:multiLevelType w:val="hybridMultilevel"/>
    <w:tmpl w:val="20FA83CC"/>
    <w:lvl w:ilvl="0" w:tplc="0C090001">
      <w:start w:val="1"/>
      <w:numFmt w:val="bullet"/>
      <w:lvlText w:val=""/>
      <w:lvlJc w:val="left"/>
      <w:pPr>
        <w:ind w:left="2280" w:hanging="360"/>
      </w:pPr>
      <w:rPr>
        <w:rFonts w:ascii="Symbol" w:hAnsi="Symbol" w:hint="default"/>
      </w:rPr>
    </w:lvl>
    <w:lvl w:ilvl="1" w:tplc="0C090003">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1" w15:restartNumberingAfterBreak="0">
    <w:nsid w:val="14094150"/>
    <w:multiLevelType w:val="hybridMultilevel"/>
    <w:tmpl w:val="BC8A7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050843"/>
    <w:multiLevelType w:val="hybridMultilevel"/>
    <w:tmpl w:val="6BA2C26E"/>
    <w:lvl w:ilvl="0" w:tplc="0C090001">
      <w:start w:val="1"/>
      <w:numFmt w:val="bullet"/>
      <w:lvlText w:val=""/>
      <w:lvlJc w:val="left"/>
      <w:pPr>
        <w:ind w:left="2340" w:hanging="360"/>
      </w:pPr>
      <w:rPr>
        <w:rFonts w:ascii="Symbol" w:hAnsi="Symbol" w:hint="default"/>
      </w:rPr>
    </w:lvl>
    <w:lvl w:ilvl="1" w:tplc="0C090003" w:tentative="1">
      <w:start w:val="1"/>
      <w:numFmt w:val="bullet"/>
      <w:lvlText w:val="o"/>
      <w:lvlJc w:val="left"/>
      <w:pPr>
        <w:ind w:left="3060" w:hanging="360"/>
      </w:pPr>
      <w:rPr>
        <w:rFonts w:ascii="Courier New" w:hAnsi="Courier New" w:cs="Courier New" w:hint="default"/>
      </w:rPr>
    </w:lvl>
    <w:lvl w:ilvl="2" w:tplc="0C090005" w:tentative="1">
      <w:start w:val="1"/>
      <w:numFmt w:val="bullet"/>
      <w:lvlText w:val=""/>
      <w:lvlJc w:val="left"/>
      <w:pPr>
        <w:ind w:left="3780" w:hanging="360"/>
      </w:pPr>
      <w:rPr>
        <w:rFonts w:ascii="Wingdings" w:hAnsi="Wingdings" w:hint="default"/>
      </w:rPr>
    </w:lvl>
    <w:lvl w:ilvl="3" w:tplc="0C090001" w:tentative="1">
      <w:start w:val="1"/>
      <w:numFmt w:val="bullet"/>
      <w:lvlText w:val=""/>
      <w:lvlJc w:val="left"/>
      <w:pPr>
        <w:ind w:left="4500" w:hanging="360"/>
      </w:pPr>
      <w:rPr>
        <w:rFonts w:ascii="Symbol" w:hAnsi="Symbol" w:hint="default"/>
      </w:rPr>
    </w:lvl>
    <w:lvl w:ilvl="4" w:tplc="0C090003" w:tentative="1">
      <w:start w:val="1"/>
      <w:numFmt w:val="bullet"/>
      <w:lvlText w:val="o"/>
      <w:lvlJc w:val="left"/>
      <w:pPr>
        <w:ind w:left="5220" w:hanging="360"/>
      </w:pPr>
      <w:rPr>
        <w:rFonts w:ascii="Courier New" w:hAnsi="Courier New" w:cs="Courier New" w:hint="default"/>
      </w:rPr>
    </w:lvl>
    <w:lvl w:ilvl="5" w:tplc="0C090005" w:tentative="1">
      <w:start w:val="1"/>
      <w:numFmt w:val="bullet"/>
      <w:lvlText w:val=""/>
      <w:lvlJc w:val="left"/>
      <w:pPr>
        <w:ind w:left="5940" w:hanging="360"/>
      </w:pPr>
      <w:rPr>
        <w:rFonts w:ascii="Wingdings" w:hAnsi="Wingdings" w:hint="default"/>
      </w:rPr>
    </w:lvl>
    <w:lvl w:ilvl="6" w:tplc="0C090001" w:tentative="1">
      <w:start w:val="1"/>
      <w:numFmt w:val="bullet"/>
      <w:lvlText w:val=""/>
      <w:lvlJc w:val="left"/>
      <w:pPr>
        <w:ind w:left="6660" w:hanging="360"/>
      </w:pPr>
      <w:rPr>
        <w:rFonts w:ascii="Symbol" w:hAnsi="Symbol" w:hint="default"/>
      </w:rPr>
    </w:lvl>
    <w:lvl w:ilvl="7" w:tplc="0C090003" w:tentative="1">
      <w:start w:val="1"/>
      <w:numFmt w:val="bullet"/>
      <w:lvlText w:val="o"/>
      <w:lvlJc w:val="left"/>
      <w:pPr>
        <w:ind w:left="7380" w:hanging="360"/>
      </w:pPr>
      <w:rPr>
        <w:rFonts w:ascii="Courier New" w:hAnsi="Courier New" w:cs="Courier New" w:hint="default"/>
      </w:rPr>
    </w:lvl>
    <w:lvl w:ilvl="8" w:tplc="0C090005" w:tentative="1">
      <w:start w:val="1"/>
      <w:numFmt w:val="bullet"/>
      <w:lvlText w:val=""/>
      <w:lvlJc w:val="left"/>
      <w:pPr>
        <w:ind w:left="8100" w:hanging="360"/>
      </w:pPr>
      <w:rPr>
        <w:rFonts w:ascii="Wingdings" w:hAnsi="Wingdings" w:hint="default"/>
      </w:rPr>
    </w:lvl>
  </w:abstractNum>
  <w:abstractNum w:abstractNumId="3" w15:restartNumberingAfterBreak="0">
    <w:nsid w:val="19342296"/>
    <w:multiLevelType w:val="hybridMultilevel"/>
    <w:tmpl w:val="315CEA18"/>
    <w:lvl w:ilvl="0" w:tplc="0C090001">
      <w:start w:val="1"/>
      <w:numFmt w:val="bullet"/>
      <w:lvlText w:val=""/>
      <w:lvlJc w:val="left"/>
      <w:pPr>
        <w:ind w:left="2280" w:hanging="360"/>
      </w:pPr>
      <w:rPr>
        <w:rFonts w:ascii="Symbol" w:hAnsi="Symbol"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4" w15:restartNumberingAfterBreak="0">
    <w:nsid w:val="1BEA0E59"/>
    <w:multiLevelType w:val="hybridMultilevel"/>
    <w:tmpl w:val="5718C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7B0D53"/>
    <w:multiLevelType w:val="hybridMultilevel"/>
    <w:tmpl w:val="B1CEC6D0"/>
    <w:lvl w:ilvl="0" w:tplc="0C090001">
      <w:start w:val="1"/>
      <w:numFmt w:val="bullet"/>
      <w:lvlText w:val=""/>
      <w:lvlJc w:val="left"/>
      <w:pPr>
        <w:ind w:left="2280" w:hanging="360"/>
      </w:pPr>
      <w:rPr>
        <w:rFonts w:ascii="Symbol" w:hAnsi="Symbol"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removePersonalInformation/>
  <w:removeDateAndTime/>
  <w:embedSystemFonts/>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24930"/>
    <w:rsid w:val="000837D6"/>
    <w:rsid w:val="0009233F"/>
    <w:rsid w:val="000A68F0"/>
    <w:rsid w:val="000B4C1F"/>
    <w:rsid w:val="000B6F14"/>
    <w:rsid w:val="000C7836"/>
    <w:rsid w:val="000D266F"/>
    <w:rsid w:val="000E59BF"/>
    <w:rsid w:val="001030C7"/>
    <w:rsid w:val="00114227"/>
    <w:rsid w:val="00131AC3"/>
    <w:rsid w:val="001407FB"/>
    <w:rsid w:val="001737EE"/>
    <w:rsid w:val="001F60E2"/>
    <w:rsid w:val="00250A05"/>
    <w:rsid w:val="00290634"/>
    <w:rsid w:val="002B781C"/>
    <w:rsid w:val="00305429"/>
    <w:rsid w:val="00305CF2"/>
    <w:rsid w:val="00331B9C"/>
    <w:rsid w:val="0036235D"/>
    <w:rsid w:val="003709A5"/>
    <w:rsid w:val="003750B1"/>
    <w:rsid w:val="003928E4"/>
    <w:rsid w:val="003A5D06"/>
    <w:rsid w:val="003B174A"/>
    <w:rsid w:val="003E5542"/>
    <w:rsid w:val="00404C33"/>
    <w:rsid w:val="00424F75"/>
    <w:rsid w:val="00430A37"/>
    <w:rsid w:val="004325ED"/>
    <w:rsid w:val="00442A84"/>
    <w:rsid w:val="00454EDB"/>
    <w:rsid w:val="00475833"/>
    <w:rsid w:val="004C3A52"/>
    <w:rsid w:val="004D4FDC"/>
    <w:rsid w:val="004E3B08"/>
    <w:rsid w:val="00501298"/>
    <w:rsid w:val="00502129"/>
    <w:rsid w:val="0052750B"/>
    <w:rsid w:val="005832D3"/>
    <w:rsid w:val="005F63AD"/>
    <w:rsid w:val="00603F9A"/>
    <w:rsid w:val="006073E3"/>
    <w:rsid w:val="006A7EAE"/>
    <w:rsid w:val="006B17F2"/>
    <w:rsid w:val="006B68A7"/>
    <w:rsid w:val="006C57B3"/>
    <w:rsid w:val="006C741A"/>
    <w:rsid w:val="006E14C8"/>
    <w:rsid w:val="006E6D17"/>
    <w:rsid w:val="006F0236"/>
    <w:rsid w:val="006F11CF"/>
    <w:rsid w:val="00711BB3"/>
    <w:rsid w:val="00723CB7"/>
    <w:rsid w:val="00744B5B"/>
    <w:rsid w:val="007458C0"/>
    <w:rsid w:val="007979CD"/>
    <w:rsid w:val="007B6E21"/>
    <w:rsid w:val="007D1C24"/>
    <w:rsid w:val="00800115"/>
    <w:rsid w:val="0081553C"/>
    <w:rsid w:val="00827D51"/>
    <w:rsid w:val="0083774F"/>
    <w:rsid w:val="00866EFD"/>
    <w:rsid w:val="00867802"/>
    <w:rsid w:val="00872733"/>
    <w:rsid w:val="00876AF1"/>
    <w:rsid w:val="00887654"/>
    <w:rsid w:val="00896CA1"/>
    <w:rsid w:val="008A6BA7"/>
    <w:rsid w:val="008B3377"/>
    <w:rsid w:val="008B6F70"/>
    <w:rsid w:val="008D7CB3"/>
    <w:rsid w:val="009212AF"/>
    <w:rsid w:val="00954B84"/>
    <w:rsid w:val="009852AD"/>
    <w:rsid w:val="009A4363"/>
    <w:rsid w:val="009F4316"/>
    <w:rsid w:val="009F5D73"/>
    <w:rsid w:val="00A05FCA"/>
    <w:rsid w:val="00A503C5"/>
    <w:rsid w:val="00A77B3E"/>
    <w:rsid w:val="00A908E7"/>
    <w:rsid w:val="00AC0F07"/>
    <w:rsid w:val="00AE1F78"/>
    <w:rsid w:val="00B11BBA"/>
    <w:rsid w:val="00B30048"/>
    <w:rsid w:val="00B319FC"/>
    <w:rsid w:val="00B43C40"/>
    <w:rsid w:val="00B94F41"/>
    <w:rsid w:val="00BA290F"/>
    <w:rsid w:val="00BC1E10"/>
    <w:rsid w:val="00BF5843"/>
    <w:rsid w:val="00C104BB"/>
    <w:rsid w:val="00C45D17"/>
    <w:rsid w:val="00C663D0"/>
    <w:rsid w:val="00CA502C"/>
    <w:rsid w:val="00CA5A8C"/>
    <w:rsid w:val="00CA7621"/>
    <w:rsid w:val="00CB20EC"/>
    <w:rsid w:val="00CC525D"/>
    <w:rsid w:val="00CC68CB"/>
    <w:rsid w:val="00CD7896"/>
    <w:rsid w:val="00CF6995"/>
    <w:rsid w:val="00D33704"/>
    <w:rsid w:val="00D81FBE"/>
    <w:rsid w:val="00D909C6"/>
    <w:rsid w:val="00E21CDC"/>
    <w:rsid w:val="00E54054"/>
    <w:rsid w:val="00E765B8"/>
    <w:rsid w:val="00E906D5"/>
    <w:rsid w:val="00EB219D"/>
    <w:rsid w:val="00EC3288"/>
    <w:rsid w:val="00F33905"/>
    <w:rsid w:val="00F342AE"/>
    <w:rsid w:val="00F37291"/>
    <w:rsid w:val="00F420E2"/>
    <w:rsid w:val="00F52185"/>
    <w:rsid w:val="00F6056F"/>
    <w:rsid w:val="00F64C91"/>
    <w:rsid w:val="00F7455E"/>
    <w:rsid w:val="00F769FE"/>
    <w:rsid w:val="00FA1D7C"/>
    <w:rsid w:val="00FB54FF"/>
    <w:rsid w:val="00FD17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05FEC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E1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D81FBE"/>
    <w:pPr>
      <w:tabs>
        <w:tab w:val="center" w:pos="4513"/>
        <w:tab w:val="right" w:pos="9026"/>
      </w:tabs>
    </w:pPr>
  </w:style>
  <w:style w:type="character" w:customStyle="1" w:styleId="HeaderChar">
    <w:name w:val="Header Char"/>
    <w:link w:val="Header"/>
    <w:uiPriority w:val="99"/>
    <w:rsid w:val="00D81FBE"/>
    <w:rPr>
      <w:rFonts w:ascii="Arial" w:eastAsia="Arial" w:hAnsi="Arial" w:cs="Arial"/>
      <w:color w:val="000000"/>
      <w:sz w:val="22"/>
      <w:szCs w:val="22"/>
    </w:rPr>
  </w:style>
  <w:style w:type="paragraph" w:styleId="Footer">
    <w:name w:val="footer"/>
    <w:basedOn w:val="Normal"/>
    <w:link w:val="FooterChar"/>
    <w:uiPriority w:val="99"/>
    <w:unhideWhenUsed/>
    <w:rsid w:val="00D81FBE"/>
    <w:pPr>
      <w:tabs>
        <w:tab w:val="center" w:pos="4513"/>
        <w:tab w:val="right" w:pos="9026"/>
      </w:tabs>
    </w:pPr>
  </w:style>
  <w:style w:type="character" w:customStyle="1" w:styleId="FooterChar">
    <w:name w:val="Footer Char"/>
    <w:link w:val="Footer"/>
    <w:uiPriority w:val="99"/>
    <w:rsid w:val="00D81FBE"/>
    <w:rPr>
      <w:rFonts w:ascii="Arial" w:eastAsia="Arial" w:hAnsi="Arial" w:cs="Arial"/>
      <w:color w:val="000000"/>
      <w:sz w:val="22"/>
      <w:szCs w:val="22"/>
    </w:rPr>
  </w:style>
  <w:style w:type="paragraph" w:styleId="Quote">
    <w:name w:val="Quote"/>
    <w:basedOn w:val="Normal"/>
    <w:next w:val="Normal"/>
    <w:link w:val="QuoteChar"/>
    <w:uiPriority w:val="29"/>
    <w:qFormat/>
    <w:rsid w:val="00290634"/>
    <w:pPr>
      <w:spacing w:before="200" w:after="160"/>
      <w:ind w:left="864" w:right="864"/>
      <w:jc w:val="center"/>
    </w:pPr>
    <w:rPr>
      <w:i/>
      <w:iCs/>
      <w:color w:val="404040"/>
    </w:rPr>
  </w:style>
  <w:style w:type="character" w:customStyle="1" w:styleId="QuoteChar">
    <w:name w:val="Quote Char"/>
    <w:link w:val="Quote"/>
    <w:uiPriority w:val="29"/>
    <w:rsid w:val="00290634"/>
    <w:rPr>
      <w:rFonts w:ascii="Arial" w:eastAsia="Arial" w:hAnsi="Arial" w:cs="Arial"/>
      <w:i/>
      <w:iCs/>
      <w:color w:val="404040"/>
      <w:sz w:val="22"/>
      <w:szCs w:val="22"/>
    </w:rPr>
  </w:style>
  <w:style w:type="character" w:styleId="Hyperlink">
    <w:name w:val="Hyperlink"/>
    <w:basedOn w:val="DefaultParagraphFont"/>
    <w:uiPriority w:val="99"/>
    <w:unhideWhenUsed/>
    <w:rsid w:val="008D7CB3"/>
    <w:rPr>
      <w:color w:val="0563C1" w:themeColor="hyperlink"/>
      <w:u w:val="single"/>
    </w:rPr>
  </w:style>
  <w:style w:type="character" w:customStyle="1" w:styleId="UnresolvedMention1">
    <w:name w:val="Unresolved Mention1"/>
    <w:basedOn w:val="DefaultParagraphFont"/>
    <w:uiPriority w:val="99"/>
    <w:semiHidden/>
    <w:unhideWhenUsed/>
    <w:rsid w:val="008D7CB3"/>
    <w:rPr>
      <w:color w:val="808080"/>
      <w:shd w:val="clear" w:color="auto" w:fill="E6E6E6"/>
    </w:rPr>
  </w:style>
  <w:style w:type="table" w:styleId="TableGrid">
    <w:name w:val="Table Grid"/>
    <w:basedOn w:val="TableNormal"/>
    <w:uiPriority w:val="59"/>
    <w:rsid w:val="000B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5107">
      <w:bodyDiv w:val="1"/>
      <w:marLeft w:val="0"/>
      <w:marRight w:val="0"/>
      <w:marTop w:val="0"/>
      <w:marBottom w:val="0"/>
      <w:divBdr>
        <w:top w:val="none" w:sz="0" w:space="0" w:color="auto"/>
        <w:left w:val="none" w:sz="0" w:space="0" w:color="auto"/>
        <w:bottom w:val="none" w:sz="0" w:space="0" w:color="auto"/>
        <w:right w:val="none" w:sz="0" w:space="0" w:color="auto"/>
      </w:divBdr>
    </w:div>
    <w:div w:id="118839662">
      <w:bodyDiv w:val="1"/>
      <w:marLeft w:val="0"/>
      <w:marRight w:val="0"/>
      <w:marTop w:val="0"/>
      <w:marBottom w:val="0"/>
      <w:divBdr>
        <w:top w:val="none" w:sz="0" w:space="0" w:color="auto"/>
        <w:left w:val="none" w:sz="0" w:space="0" w:color="auto"/>
        <w:bottom w:val="none" w:sz="0" w:space="0" w:color="auto"/>
        <w:right w:val="none" w:sz="0" w:space="0" w:color="auto"/>
      </w:divBdr>
    </w:div>
    <w:div w:id="119880178">
      <w:bodyDiv w:val="1"/>
      <w:marLeft w:val="0"/>
      <w:marRight w:val="0"/>
      <w:marTop w:val="0"/>
      <w:marBottom w:val="0"/>
      <w:divBdr>
        <w:top w:val="none" w:sz="0" w:space="0" w:color="auto"/>
        <w:left w:val="none" w:sz="0" w:space="0" w:color="auto"/>
        <w:bottom w:val="none" w:sz="0" w:space="0" w:color="auto"/>
        <w:right w:val="none" w:sz="0" w:space="0" w:color="auto"/>
      </w:divBdr>
    </w:div>
    <w:div w:id="781924422">
      <w:bodyDiv w:val="1"/>
      <w:marLeft w:val="0"/>
      <w:marRight w:val="0"/>
      <w:marTop w:val="0"/>
      <w:marBottom w:val="0"/>
      <w:divBdr>
        <w:top w:val="none" w:sz="0" w:space="0" w:color="auto"/>
        <w:left w:val="none" w:sz="0" w:space="0" w:color="auto"/>
        <w:bottom w:val="none" w:sz="0" w:space="0" w:color="auto"/>
        <w:right w:val="none" w:sz="0" w:space="0" w:color="auto"/>
      </w:divBdr>
    </w:div>
    <w:div w:id="1073510174">
      <w:bodyDiv w:val="1"/>
      <w:marLeft w:val="0"/>
      <w:marRight w:val="0"/>
      <w:marTop w:val="0"/>
      <w:marBottom w:val="0"/>
      <w:divBdr>
        <w:top w:val="none" w:sz="0" w:space="0" w:color="auto"/>
        <w:left w:val="none" w:sz="0" w:space="0" w:color="auto"/>
        <w:bottom w:val="none" w:sz="0" w:space="0" w:color="auto"/>
        <w:right w:val="none" w:sz="0" w:space="0" w:color="auto"/>
      </w:divBdr>
    </w:div>
    <w:div w:id="1331254740">
      <w:bodyDiv w:val="1"/>
      <w:marLeft w:val="0"/>
      <w:marRight w:val="0"/>
      <w:marTop w:val="0"/>
      <w:marBottom w:val="0"/>
      <w:divBdr>
        <w:top w:val="none" w:sz="0" w:space="0" w:color="auto"/>
        <w:left w:val="none" w:sz="0" w:space="0" w:color="auto"/>
        <w:bottom w:val="none" w:sz="0" w:space="0" w:color="auto"/>
        <w:right w:val="none" w:sz="0" w:space="0" w:color="auto"/>
      </w:divBdr>
    </w:div>
    <w:div w:id="1385373493">
      <w:bodyDiv w:val="1"/>
      <w:marLeft w:val="0"/>
      <w:marRight w:val="0"/>
      <w:marTop w:val="0"/>
      <w:marBottom w:val="0"/>
      <w:divBdr>
        <w:top w:val="none" w:sz="0" w:space="0" w:color="auto"/>
        <w:left w:val="none" w:sz="0" w:space="0" w:color="auto"/>
        <w:bottom w:val="none" w:sz="0" w:space="0" w:color="auto"/>
        <w:right w:val="none" w:sz="0" w:space="0" w:color="auto"/>
      </w:divBdr>
    </w:div>
    <w:div w:id="1685474143">
      <w:bodyDiv w:val="1"/>
      <w:marLeft w:val="0"/>
      <w:marRight w:val="0"/>
      <w:marTop w:val="0"/>
      <w:marBottom w:val="0"/>
      <w:divBdr>
        <w:top w:val="none" w:sz="0" w:space="0" w:color="auto"/>
        <w:left w:val="none" w:sz="0" w:space="0" w:color="auto"/>
        <w:bottom w:val="none" w:sz="0" w:space="0" w:color="auto"/>
        <w:right w:val="none" w:sz="0" w:space="0" w:color="auto"/>
      </w:divBdr>
    </w:div>
    <w:div w:id="1793742090">
      <w:bodyDiv w:val="1"/>
      <w:marLeft w:val="0"/>
      <w:marRight w:val="0"/>
      <w:marTop w:val="0"/>
      <w:marBottom w:val="0"/>
      <w:divBdr>
        <w:top w:val="none" w:sz="0" w:space="0" w:color="auto"/>
        <w:left w:val="none" w:sz="0" w:space="0" w:color="auto"/>
        <w:bottom w:val="none" w:sz="0" w:space="0" w:color="auto"/>
        <w:right w:val="none" w:sz="0" w:space="0" w:color="auto"/>
      </w:divBdr>
    </w:div>
    <w:div w:id="2121795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2009-04-22T19:24:00Z</cp:lastPrinted>
  <dcterms:created xsi:type="dcterms:W3CDTF">2019-02-04T06:18:00Z</dcterms:created>
  <dcterms:modified xsi:type="dcterms:W3CDTF">2019-02-04T06:18:00Z</dcterms:modified>
</cp:coreProperties>
</file>